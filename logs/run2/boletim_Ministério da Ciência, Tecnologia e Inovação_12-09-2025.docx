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EXTRATO DE PARECER TÉCNICO Nº 9.792/2025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 Órgão: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EXTRATO DE PARECER TÉCNICO Nº 9.785/2025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13 Órgão: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EXTRATO DE PARECER TÉCNICO Nº 9.738/2025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12 Órgão: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EXTRATO DE PARECER TÉCNICO Nº 9.805/2025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16 Órgão: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EXTRATO DE PARECER TÉCNICO Nº 9.791/2025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 Órgão: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EXTRATO DE PARECER TÉCNICO Nº 9.779/2025</w:t>
        </w:r>
      </w:hyperlink>
    </w:p>
    <w:p>
      <w:r>
        <w:rPr>
          <w:b/>
        </w:rPr>
        <w:t xml:space="preserve">Resumo: </w:t>
      </w:r>
      <w:r>
        <w:t>Processo nº: 01245.009274/2023-59; Requerente: Instituto de Biociências de Rio Claro da Universidade Estadual de São Paulo - Unesp; CQB: 198/04; Assunto: Relatório Anual 2024; Decisão: Deferido.</w:t>
        <w:br/>
        <w:t>Processo nº: 01245.007755/2023-20; Requerente: Cristália Produtos Químicos e Farmacêuticos Ltda.; CQB: 237/07; Assunto: Relatório Anual 2024; Decisão: Deferido.</w:t>
        <w:br/>
        <w:t>Processo nº: 01245.007958/2023-16; Requerente: Centro de Pesquisa e Desenvolvimento Leopoldo Miguez de Mello - CENPES; CQB: 241/07; Assunto: Relatório Anual 2024; Decisão: Deferido.</w:t>
        <w:br/>
        <w:t>Processo nº: 01245.008341/2023-18; Requerente: Zoetis Indústria de Produtos Veterinários Ltda.; CQB: 244/08; Assunto: Relatório Anual 2024; Decisão: Deferido.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EXTRATO DE PARECER TÉCNICO Nº 9.797/2025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15 Órgão: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EXTRATO DE PARECER TÉCNICO Nº 9.801/2025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15 Órgão: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EXTRATO DE PARECER TÉCNICO Nº 9.802/2025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15 Órgão: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EXTRATO DE PARECER TÉCNICO Nº 9.788/2025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 Órgão:</w:t>
      </w:r>
    </w:p>
    <w:p>
      <w:pPr>
        <w:pStyle w:val="ListBullet"/>
      </w:pPr>
      <w:hyperlink r:id="rId19">
        <w:r>
          <w:rPr>
            <w:color w:val="0000FF"/>
            <w:u w:val="single"/>
          </w:rPr>
          <w:t>EXTRATO DE PARECER CONCEA/MCTI Nº 119/2025</w:t>
        </w:r>
      </w:hyperlink>
    </w:p>
    <w:p>
      <w:r>
        <w:rPr>
          <w:b/>
        </w:rPr>
        <w:t xml:space="preserve">Resumo: </w:t>
      </w:r>
      <w:r>
        <w:t>8º da Resolução Normativa CONCEA/MCTI nº 50/2021, torna público que o CONCEA/MCTI apreciou e emitiu Parecer Técnico para o seguinte pedido de renovação de credenciamento: Processo nº.: 01200.001064/2015-29 (420) CNPJ: 00.348.003/0018-69 - FILIAL Nome Empresarial: EMPRESA BRASILEIRA DE PESQUISA AGROPECUARIA Título do Estabelecimento: CENTRO DE PESQUISA AGROPECUARIA DE MATO GROSSO - CPAMT Endereço da Instituição: Rodovia MT 222 km 2,5, Zona Rural, CEP.</w:t>
        <w:br/>
        <w:t>78.550-970, Sinop/MT Modalidade de solicitação: renovação de credenciamento da instituição.</w:t>
        <w:br/>
        <w:t>Decisão: DEFERIDO CIAEP: 03.0377.2025 O CONCEA/MCTI, após análise do pedido de renovação de credenciamento da instituição, concluiu pelo DEFERIMENTO, conforme o Parecer Técnico nº 1165/2025/SEI-MCTI.</w:t>
        <w:br/>
        <w:t>A instituição apresentou todos os documentos, conforme disposto na Resolução Normativa CONCEA/MCTI nº 50/2021.</w:t>
      </w:r>
    </w:p>
    <w:p>
      <w:pPr>
        <w:pStyle w:val="ListBullet"/>
      </w:pPr>
      <w:hyperlink r:id="rId20">
        <w:r>
          <w:rPr>
            <w:color w:val="0000FF"/>
            <w:u w:val="single"/>
          </w:rPr>
          <w:t>EXTRATO DE PARECER CONCEA/MCTI Nº 122/2025</w:t>
        </w:r>
      </w:hyperlink>
    </w:p>
    <w:p>
      <w:r>
        <w:rPr>
          <w:b/>
        </w:rPr>
        <w:t xml:space="preserve">Resumo: </w:t>
      </w:r>
      <w:r>
        <w:t>3º e 4º da Resolução Normativa CONCEA/MCTI nº 50/2021, torna público que o CONCEA/MCTI apreciou e emitiu Parecer Técnico para o seguinte pedido de credenciamento: Processo nº.: 01245.016632/2024-61 (846) CNPJ: 52.556.412/0001-06 - MATRIZ Razão Social: SOCIEDADE EDUCACIONAL BRAZ CUBAS LTDA.</w:t>
        <w:br/>
        <w:t>Nome da Instituição: BRAZCUBAS Endereço da Instituição: Avenida Francisco Rodrigues Filho, nº 1233 - Vila Mogilar - CEP: 08.773-380 - Mogi das Cruzes/SP.</w:t>
        <w:br/>
        <w:t>Modalidade de solicitação: credenciamento da instituição.</w:t>
        <w:br/>
        <w:t>Decisão: DEFERIDO CIAEP: 01.0821.2025 O CONCEA/MCTI, após análise do pedido de credenciamento da instituição, concluiu pelo DEFERIMENTO, conforme o Parecer Técnico nº 1137/2025/SEI-MCTI.</w:t>
      </w:r>
    </w:p>
    <w:p>
      <w:pPr>
        <w:pStyle w:val="ListBullet"/>
      </w:pPr>
      <w:hyperlink r:id="rId21">
        <w:r>
          <w:rPr>
            <w:color w:val="0000FF"/>
            <w:u w:val="single"/>
          </w:rPr>
          <w:t>EXTRATO DE PARECER CONCEA/MCTI Nº 124/2025</w:t>
        </w:r>
      </w:hyperlink>
    </w:p>
    <w:p>
      <w:r>
        <w:rPr>
          <w:b/>
        </w:rPr>
        <w:t xml:space="preserve">Resumo: </w:t>
      </w:r>
      <w:r>
        <w:t>3º e 4º da Resolução Normativa CONCEA/MCTI nº 50/2021, torna público que o CONCEA/MCTI apreciou e emitiu Parecer Técnico para o seguinte pedido de credenciamento: Processo nº.: 01245.018134/2025-33 (881) CNPJ: 35.834.678/0002-35 - FILIAL Nome Empresarial: ROZEN DO BRASIL LTDA Título do Estabelecimento: ******** Endereço da Instituição: Estrada Municipal (JAR-117) nº 3175, Campo dos Aleixos, CEP 13.240-000, Jarinu/SP.</w:t>
        <w:br/>
        <w:t>Modalidade de solicitação: requerimento de credenciamento da instituição.</w:t>
        <w:br/>
        <w:t>Decisão: DEFERIDO CIAEP: 01.0823.2025 O CONCEA/MCTI, após análise do pedido de credenciamento da instituição, concluiu pelo DEFERIMENTO, conforme o Parecer Técnico nº 1232/2025/SEI-MCTI.</w:t>
        <w:br/>
        <w:t>A instituição apresentou todos os documentos, conforme disposto na Resolução Normativa CONCEA/MCTI nº 50/2021.</w:t>
      </w:r>
    </w:p>
    <w:p>
      <w:pPr>
        <w:pStyle w:val="ListBullet"/>
      </w:pPr>
      <w:hyperlink r:id="rId22">
        <w:r>
          <w:rPr>
            <w:color w:val="0000FF"/>
            <w:u w:val="single"/>
          </w:rPr>
          <w:t>EXTRATO DE PARECER CONCEA/MCTI Nº 121/2025</w:t>
        </w:r>
      </w:hyperlink>
    </w:p>
    <w:p>
      <w:r>
        <w:rPr>
          <w:b/>
        </w:rPr>
        <w:t xml:space="preserve">Resumo: </w:t>
      </w:r>
      <w:r>
        <w:t>8º da Resolução Normativa CONCEA/MCTI nº 50/2021, torna público que o CONCEA/MCTI apreciou e emitiu Parecer Técnico para o seguinte pedido de renovação de credenciamento: Processo nº.: 01200.002026/2013-21 (129) CNPJ: 48.031.918/0015-20 - FILIAL Nome Empresarial: Universidade Estadual Paulista Júlio de Mesquita Filho Título do Estabelecimento: Campus de Ilha Solteira Endereço da Instituição: Avenida Brasil Central, 56 - Centro, CEP 15.385-007, Ilha Solteira/SP Modalidade de solicitação: renovação de credenciamento da instituição.</w:t>
        <w:br/>
        <w:t>Decisão: DEFERIDO CIAEP: 03.0098.2025 O CONCEA/MCTI, após análise do pedido de renovação de credenciamento da instituição, concluiu pelo DEFERIMENTO, conforme o Parecer Técnico nº 1205/2025/SEI-MCTI.</w:t>
        <w:br/>
        <w:t>A instituição apresentou todos os documentos, conforme disposto na Resolução Normativa CONCEA/MCTI nº 50/2021.</w:t>
        <w:br/>
        <w:t>O CONCEA/MCTI esclarece que este parecer não exime a requerente do cumprimento das demais legislações vigentes no País e das normas estabelecidas pelo CONCEA/MCTI, aplicáveis ao objeto do requerimento.</w:t>
      </w:r>
    </w:p>
    <w:p>
      <w:pPr>
        <w:pStyle w:val="ListBullet"/>
      </w:pPr>
      <w:hyperlink r:id="rId23">
        <w:r>
          <w:rPr>
            <w:color w:val="0000FF"/>
            <w:u w:val="single"/>
          </w:rPr>
          <w:t>EXTRATO DE PARECER CONCEA/MCTI Nº 118/2025</w:t>
        </w:r>
      </w:hyperlink>
    </w:p>
    <w:p>
      <w:r>
        <w:rPr>
          <w:b/>
        </w:rPr>
        <w:t xml:space="preserve">Resumo: </w:t>
      </w:r>
      <w:r>
        <w:t>8º da Resolução Normativa CONCEA/MCTI nº 50/2021, torna público que o CONCEA/MCTI apreciou e emitiu Parecer Técnico para o seguinte pedido de renovação de credenciamento: Processo nº.: 01200.000256/2015-18 (407) CNPJ: 01.112.580/0001-71 - MATRIZ Razão Social: UNIVERSIDADE ESTADUAL DE GOIÁS Nome da Instituição: UNIVERSIDADE ESTADUAL DE GOIÁS Endereço da Instituição: Rodovia BR-153 - Qd área km 99 - Fazenda Barreiro do Meio - CEP: 75.132-903 - Anápolis/GO.</w:t>
        <w:br/>
        <w:t>Modalidade de solicitação: renovação de credenciamento da instituição.</w:t>
        <w:br/>
        <w:t>Decisão: DEFERIDO CIAEP: 03.0373.2025 O CONCEA/MCTI, após análise do pedido de renovação de credenciamento da instituição, concluiu pelo DEFERIMENTO, conforme o Parecer Técnico nº 1135/2025/SEI-MCTI.</w:t>
        <w:br/>
        <w:t>A instituição apresentou todos os documentos, conforme disposto na Resolução Normativa CONCEA/MCTI nº 50/2021.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EXTRATO DE PARECER CONCEA/MCTI Nº 120/2025</w:t>
        </w:r>
      </w:hyperlink>
    </w:p>
    <w:p>
      <w:r>
        <w:rPr>
          <w:b/>
        </w:rPr>
        <w:t xml:space="preserve">Resumo: </w:t>
      </w:r>
      <w:r>
        <w:t>3º e 4º da Resolução Normativa CONCEA/MCTI nº 50/2021, torna público que o CONCEA/MCTI apreciou e emitiu Parecer Técnico para o seguinte pedido de credenciamento: Processo nº.: 01245.016026/2025-26 (878) CNPJ: 28.744.843/0001-11 - MATRIZ Nome Empresarial: BIOMARINE AQUICULTURA LTDA Título do Estabelecimento: BIOMARINE AQUICULTURA Endereço da Instituição: Rua Antonio Garcia da Cunha, nº 497, Parque São Rafael, CEP 08.310-510, São Paulo/SP Modalidade de solicitação: requerimento de credenciamento da instituição.</w:t>
        <w:br/>
        <w:t>Decisão: DEFERIDO CIAEP: 01.0820.2025 O CONCEA/MCTI, após análise do pedido de credenciamento da instituição, concluiu pelo DEFERIMENTO, conforme o Parecer Técnico nº 1153/2025/SEI-MCTI.</w:t>
        <w:br/>
        <w:t>A instituição apresentou todos os documentos, conforme disposto na Resolução Normativa CONCEA/MCTI nº 50/2021.</w:t>
        <w:br/>
        <w:t>O CONCEA/MCTI esclarece que este parecer não exime a requerente do cumprimento das demais legislações vigentes no País e das normas estabelecidas pelo CONCEA/MCTI, aplicáveis ao objeto do requerimento.</w:t>
      </w:r>
    </w:p>
    <w:p>
      <w:pPr>
        <w:pStyle w:val="ListBullet"/>
      </w:pPr>
      <w:hyperlink r:id="rId25">
        <w:r>
          <w:rPr>
            <w:color w:val="0000FF"/>
            <w:u w:val="single"/>
          </w:rPr>
          <w:t>EXTRATO DE PARECER CONCEA/MCTI Nº 117/2025</w:t>
        </w:r>
      </w:hyperlink>
    </w:p>
    <w:p>
      <w:r>
        <w:rPr>
          <w:b/>
        </w:rPr>
        <w:t xml:space="preserve">Resumo: </w:t>
      </w:r>
      <w:r>
        <w:t>8º da Resolução Normativa CONCEA/MCTI nº 50/2021, torna público que o CONCEA/MCTI apreciou e emitiu Parecer Técnico para o seguinte pedido de renovação de credenciamento: Processo nº.: 01200.000682/2014-71 (262) CNPJ: 05.142.373/0001-10 - MATRIZ Nome Empresarial: ALS Life Sciences Ltda.</w:t>
        <w:br/>
        <w:t>Título do Estabelecimento: ALS Life Sciences Endereço da Instituição: Estrada do Carmo, 3001, Caixa postal 312 - Sorocamirim, CEP.</w:t>
        <w:br/>
        <w:t>18.130-970, São Roque/SP Modalidade de solicitação: renovação de credenciamento da instituição.</w:t>
        <w:br/>
        <w:t>Decisão: DEFERIDO CIAEP: 03.0242.2025 O CONCEA/MCTI, após análise do pedido de renovação de credenciamento da instituição, concluiu pelo DEFERIMENTO, conforme o Parecer Técnico nº 1069/2025/SEI-MCTI.</w:t>
      </w:r>
    </w:p>
    <w:p>
      <w:pPr>
        <w:pStyle w:val="ListBullet"/>
      </w:pPr>
      <w:hyperlink r:id="rId26">
        <w:r>
          <w:rPr>
            <w:color w:val="0000FF"/>
            <w:u w:val="single"/>
          </w:rPr>
          <w:t>PORTARIA CNPq Nº 2.428,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17 Órgão: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extrato-de-parecer-tecnico-n-9.792/2025-655164455" TargetMode="External"/><Relationship Id="rId10" Type="http://schemas.openxmlformats.org/officeDocument/2006/relationships/hyperlink" Target="https://www.in.gov.br/web/dou/-/extrato-de-parecer-tecnico-n-9.785/2025-655160786" TargetMode="External"/><Relationship Id="rId11" Type="http://schemas.openxmlformats.org/officeDocument/2006/relationships/hyperlink" Target="https://www.in.gov.br/web/dou/-/extrato-de-parecer-tecnico-n-9.738/2025-655172139" TargetMode="External"/><Relationship Id="rId12" Type="http://schemas.openxmlformats.org/officeDocument/2006/relationships/hyperlink" Target="https://www.in.gov.br/web/dou/-/extrato-de-parecer-tecnico-n-9.805/2025-655217738" TargetMode="External"/><Relationship Id="rId13" Type="http://schemas.openxmlformats.org/officeDocument/2006/relationships/hyperlink" Target="https://www.in.gov.br/web/dou/-/extrato-de-parecer-tecnico-n-9.791/2025-655165940" TargetMode="External"/><Relationship Id="rId14" Type="http://schemas.openxmlformats.org/officeDocument/2006/relationships/hyperlink" Target="https://www.in.gov.br/web/dou/-/extrato-de-parecer-tecnico-n-9.779/2025-655216769" TargetMode="External"/><Relationship Id="rId15" Type="http://schemas.openxmlformats.org/officeDocument/2006/relationships/hyperlink" Target="https://www.in.gov.br/web/dou/-/extrato-de-parecer-tecnico-n-9.797/2025-655216695" TargetMode="External"/><Relationship Id="rId16" Type="http://schemas.openxmlformats.org/officeDocument/2006/relationships/hyperlink" Target="https://www.in.gov.br/web/dou/-/extrato-de-parecer-tecnico-n-9.801/2025-655224150" TargetMode="External"/><Relationship Id="rId17" Type="http://schemas.openxmlformats.org/officeDocument/2006/relationships/hyperlink" Target="https://www.in.gov.br/web/dou/-/extrato-de-parecer-tecnico-n-9.802/2025-655223276" TargetMode="External"/><Relationship Id="rId18" Type="http://schemas.openxmlformats.org/officeDocument/2006/relationships/hyperlink" Target="https://www.in.gov.br/web/dou/-/extrato-de-parecer-tecnico-n-9.788/2025-655221081" TargetMode="External"/><Relationship Id="rId19" Type="http://schemas.openxmlformats.org/officeDocument/2006/relationships/hyperlink" Target="https://www.in.gov.br/web/dou/-/extrato-de-parecer-concea/mcti-n-119/2025-655224076" TargetMode="External"/><Relationship Id="rId20" Type="http://schemas.openxmlformats.org/officeDocument/2006/relationships/hyperlink" Target="https://www.in.gov.br/web/dou/-/extrato-de-parecer-concea/mcti-n-122/2025-655176140" TargetMode="External"/><Relationship Id="rId21" Type="http://schemas.openxmlformats.org/officeDocument/2006/relationships/hyperlink" Target="https://www.in.gov.br/web/dou/-/extrato-de-parecer-concea/mcti-n-124/2025-655164381" TargetMode="External"/><Relationship Id="rId22" Type="http://schemas.openxmlformats.org/officeDocument/2006/relationships/hyperlink" Target="https://www.in.gov.br/web/dou/-/extrato-de-parecer-concea/mcti-n-121/2025-655221000" TargetMode="External"/><Relationship Id="rId23" Type="http://schemas.openxmlformats.org/officeDocument/2006/relationships/hyperlink" Target="https://www.in.gov.br/web/dou/-/extrato-de-parecer-concea/mcti-n-118/2025-655216609" TargetMode="External"/><Relationship Id="rId24" Type="http://schemas.openxmlformats.org/officeDocument/2006/relationships/hyperlink" Target="https://www.in.gov.br/web/dou/-/extrato-de-parecer-concea/mcti-n-120/2025-655223197" TargetMode="External"/><Relationship Id="rId25" Type="http://schemas.openxmlformats.org/officeDocument/2006/relationships/hyperlink" Target="https://www.in.gov.br/web/dou/-/extrato-de-parecer-concea/mcti-n-117/2025-655217659" TargetMode="External"/><Relationship Id="rId26" Type="http://schemas.openxmlformats.org/officeDocument/2006/relationships/hyperlink" Target="https://www.in.gov.br/web/dou/-/portaria-cnpq-n-2.428-de-10-de-setembro-de-2025-655174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