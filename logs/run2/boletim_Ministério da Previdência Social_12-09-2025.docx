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DESPACHO DECISÓRIO PRES/INSS Nº 191, DE 11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181 Órgão: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Portaria Previc Nº 780, DE 28 DE agosto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181 Órgão: Ministério da Previdência Social/Superintendência Nacional de Previdência Complementar/Diretoria de Licenciamento Portaria Previc Nº 780, DE 28 DE agosto DE 2025 O DIRETOR DE LICENCIAMENTO, no uso das atribuições que lhe confere a alínea "d" do inciso I do art.</w:t>
        <w:br/>
        <w:t>16 do Decreto nº 11.241, de 18 de outubro de 2022, e considerando as manifestações técnicas exaradas no Processo nº 44011.006077/2025-04, resolve: Art.</w:t>
        <w:br/>
        <w:t>1º Aprovar a alteração do convênio de adesão celebrado entre a J Malucelli Corretora de Seguros Ltda., CNPJ nº 86.719.853/0001-01, nova denominação da Porto de Cima Corretora de Seguros Ltda., na condição de patrocinadora do Plano de Benefícios JMalucelli, CNPB nº 2005.0008-92, e o Fundo de Previdência Mais Futuro, CNPJ nº 07.136.451/0001-08, na condição de entidade fechada de previdência complementar responsável pela administração do referido plano.</w:t>
        <w:br/>
        <w:t>2º Esta Portaria entra em vigor na data de sua publicação.</w:t>
      </w:r>
    </w:p>
    <w:p>
      <w:pPr>
        <w:pStyle w:val="ListBullet"/>
      </w:pPr>
      <w:hyperlink r:id="rId11">
        <w:r>
          <w:rPr>
            <w:color w:val="0000FF"/>
            <w:u w:val="single"/>
          </w:rPr>
          <w:t>Portaria Previc Nº 788, DE 29 DE agosto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181 Órgão: Ministério da Previdência Social/Superintendência Nacional de Previdência Complementar/Diretoria de Licenciamento Portaria Previc Nº 788, DE 29 DE agosto DE 2025 O DIRETOR DE LICENCIAMENTO, no uso das atribuições que lhe confere a alínea "c" do inciso I do art.</w:t>
        <w:br/>
        <w:t>16 do Decreto nº 11.241, de 18 de outubro de 2022, e considerando as manifestações técnicas exaradas no Processo nº 44011.002792/2025-60, resolve: Art.</w:t>
        <w:br/>
        <w:t>1º Aprovar as alterações propostas para o estatuto da Instituto Banese de Seguridade Social - SERGUS, CNPJ nº 15.582.513/0001-25, nos termos do supracitado processo.</w:t>
        <w:br/>
        <w:t>2º Esta Portaria entra em vigor na data de sua publicação.</w:t>
      </w:r>
    </w:p>
    <w:p>
      <w:pPr>
        <w:pStyle w:val="ListBullet"/>
      </w:pPr>
      <w:hyperlink r:id="rId12">
        <w:r>
          <w:rPr>
            <w:color w:val="0000FF"/>
            <w:u w:val="single"/>
          </w:rPr>
          <w:t>Portaria Previc Nº 800, DE 2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181 Órgão: Ministério da Previdência Social/Superintendência Nacional de Previdência Complementar/Diretoria de Licenciamento Portaria Previc Nº 800, DE 2 DE setembro DE 2025 O DIRETOR DE LICENCIAMENTO, no uso das atribuições que lhe confere a alínea "c" do inciso I do art.</w:t>
        <w:br/>
        <w:t>66 da Portaria nº 861, de 09 de Outubro de 2024 (Regimento Interno da Superintendência Nacional de Previdência Complementar - Previc), e considerando as manifestações técnicas exaradas no Processo nº 44011.008046/2025-80, resolve: Art.1º Aprovar as alterações propostas ao regulamento do Plano de Suplementação da Média Salarial, CNPB nº 1979.0052-65, administrado pela Caixa Beneficente dos Empregados da Companhia Siderúrgica Nacional - CBS, CNPJ nº 32.500.613/0001-84.</w:t>
        <w:br/>
        <w:t>Art.2º Esta Portaria entra em vigor na data de sua publicação.</w:t>
        <w:br/>
        <w:t>Guilherme Capriata Vaccaro Campelo Bezerra</w:t>
      </w:r>
    </w:p>
    <w:p>
      <w:pPr>
        <w:pStyle w:val="ListBullet"/>
      </w:pPr>
      <w:hyperlink r:id="rId13">
        <w:r>
          <w:rPr>
            <w:color w:val="0000FF"/>
            <w:u w:val="single"/>
          </w:rPr>
          <w:t>Portaria Previc Nº 806, DE 3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181 Órgão: Ministério da Previdência Social/Superintendência Nacional de Previdência Complementar/Diretoria de Licenciamento Portaria Previc Nº 806, DE 3 DE setembro DE 2025 O DIRETOR DE LICENCIAMENTO, no uso das atribuições que lhe confere a alínea "c" do inciso I do art.</w:t>
        <w:br/>
        <w:t>66 da Portaria nº 861, de 09 de Outubro de 2024 (Regimento Interno da Superintendência Nacional de Previdência Complementar - Previc), e considerando as manifestações técnicas exaradas no Processo nº 44011.008041/2025-57, resolve: Art.1º Aprovar as alterações propostas ao regulamento do Plano de 35% da Média Salarial, CNPB nº 1998.0014-74, administrado pela Caixa Beneficente dos Empregados da Companhia Siderúrgica Nacional - CBS, CNPJ nº 32.500.613/0001-84.</w:t>
        <w:br/>
        <w:t>Art.2º Esta Portaria entra em vigor na data de sua publicação.</w:t>
        <w:br/>
        <w:t>Guilherme Capriata Vaccaro Campelo Bezerra</w:t>
      </w:r>
    </w:p>
    <w:p>
      <w:pPr>
        <w:pStyle w:val="ListBullet"/>
      </w:pPr>
      <w:hyperlink r:id="rId14">
        <w:r>
          <w:rPr>
            <w:color w:val="0000FF"/>
            <w:u w:val="single"/>
          </w:rPr>
          <w:t>Portaria Previc Nº 807, DE 3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181 Órgão: Ministério da Previdência Social/Superintendência Nacional de Previdência Complementar/Diretoria de Licenciamento Portaria Previc Nº 807, DE 3 DE setembro DE 2025 O DIRETOR DE LICENCIAMENTO, no uso das atribuições que lhe confere a alínea "c" do inciso I do art.</w:t>
        <w:br/>
        <w:t>66 da Portaria nº 861, de 09 de Outubro de 2024 (Regimento Interno da Superintendência Nacional de Previdência Complementar - Previc), e considerando as manifestações técnicas exaradas no Processo nº 44011.008049/2025-13, resolve: Art.1º Aprovar as alterações propostas ao regulamento do Plano CBSPREV, CNPB nº 2013.0014-11, administrado pela Caixa Beneficente dos Empregados da Companhia Siderúrgica Nacional - CBS, CNPJ nº 32.500.613/0001-84.</w:t>
        <w:br/>
        <w:t>Art.2º Esta Portaria entra em vigor na data de sua publicação.</w:t>
        <w:br/>
        <w:t>Guilherme Capriata Vaccaro Campelo Bezerra</w:t>
      </w:r>
    </w:p>
    <w:p>
      <w:pPr>
        <w:pStyle w:val="ListBullet"/>
      </w:pPr>
      <w:hyperlink r:id="rId15">
        <w:r>
          <w:rPr>
            <w:color w:val="0000FF"/>
            <w:u w:val="single"/>
          </w:rPr>
          <w:t>Portaria Previc Nº 827, DE 7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181 Órgão: Ministério da Previdência Social/Superintendência Nacional de Previdência Complementar/Diretoria de Licenciamento Portaria Previc Nº 827, DE 7 DE setembro DE 2025 O DIRETOR DE LICENCIAMENTO, no uso das atribuições que lhe confere a alínea "c" do inciso I do art.</w:t>
        <w:br/>
        <w:t>16 do Decreto nº 11.241, de 18 de outubro de 2022, e considerando as manifestações técnicas exaradas no Processo nº 44011.002856/2025-22, resolve: Art.</w:t>
        <w:br/>
        <w:t>1º Aprovar as alterações propostas para o estatuto da entidade VALUE PREV SOCIEDADE PREVIDENCIÁRIA, CNPJ Nº 01.541.775/0001-37, nos termos do supracitado processo.</w:t>
        <w:br/>
        <w:t>2º Esta Portaria entra em vigor na data de sua publicação.</w:t>
      </w:r>
    </w:p>
    <w:p>
      <w:pPr>
        <w:pStyle w:val="ListBullet"/>
      </w:pPr>
      <w:hyperlink r:id="rId16">
        <w:r>
          <w:rPr>
            <w:color w:val="0000FF"/>
            <w:u w:val="single"/>
          </w:rPr>
          <w:t>Portaria Previc Nº 828, DE 7 DE setembro DE 2025</w:t>
        </w:r>
      </w:hyperlink>
    </w:p>
    <w:p>
      <w:r>
        <w:rPr>
          <w:b/>
        </w:rPr>
        <w:t xml:space="preserve">Resumo: </w:t>
      </w:r>
      <w:r>
        <w:t>66 no Anexo I da Portaria Previc nº 861, de 09 de outubro de 2024 (Regimento Interno da Superintendência Nacional de Previdência Complementar - Previc), e considerando as manifestações técnicas exaradas no Processo nº 44011.002175/2020-50, resolve: Art.</w:t>
        <w:br/>
        <w:t>1º Aprovar o encerramento do Plano GPC Química, inscrito no CNPB sob o nº 2006.0044-92 e no CNPJ sob o nº 48.307.329/0001-26, administrado pelo Icatu Fundo Multipatrocinado - ICATUFMP, CNPJ nº 01.129.017/0001-06, cessando-se os efeitos da Portaria SPC nº 575, de 26 de julho de 2006, publicada em 27 de julho de 2006, no DOU nº 143, Seção I.</w:t>
        <w:br/>
        <w:t>2º Extinguir o código nº 2006.0044-92 do Cadastro Nacional de Plano de Benefícios (CNPB), vinculado ao Plano GPC Química (anteriormente denominado Plano Prosint), administrado pelo Icatu Fundo Multipatrocinado - ICATUFMP, CNPJ nº 01.129.017/0001-06.</w:t>
        <w:br/>
        <w:t>3º Esta Portaria entra em vigor na data de sua publicação.</w:t>
      </w:r>
    </w:p>
    <w:p>
      <w:pPr>
        <w:pStyle w:val="ListBullet"/>
      </w:pPr>
      <w:hyperlink r:id="rId17">
        <w:r>
          <w:rPr>
            <w:color w:val="0000FF"/>
            <w:u w:val="single"/>
          </w:rPr>
          <w:t>Portaria Previc Nº 838, DE 10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181 Órgão: Ministério da Previdência Social/Superintendência Nacional de Previdência Complementar/Diretoria de Licenciamento Portaria Previc Nº 838, DE 10 DE setembro DE 2025 O DIRETOR DE LICENCIAMENTO, no uso das atribuições que lhe confere a alínea "c" do inciso I do art.</w:t>
        <w:br/>
        <w:t>66 da Portaria nº 861, de 09 de Outubro de 2024 (Regimento Interno da Superintendência Nacional de Previdência Complementar - Previc), e considerando as manifestações técnicas exaradas no Processo nº 44011.009394/2024-93, resolve: Art.1º Aprovar as alterações propostas ao regulamento do Plano Petros do Sistema Petrobras - Repactuados Pré-70, CNPB nº 2019.0036-19, administrado pela Fundação Petrobras de Seguridade Social - Petros, CNPJ nº 34.053.942/0001-50.</w:t>
        <w:br/>
        <w:t>Art.2º Esta Portaria entra em vigor na data de sua publicação.</w:t>
        <w:br/>
        <w:t>Guilherme Capriata Vaccaro Campelo Bezerra</w:t>
      </w:r>
    </w:p>
    <w:p>
      <w:pPr>
        <w:pStyle w:val="ListBullet"/>
      </w:pPr>
      <w:hyperlink r:id="rId18">
        <w:r>
          <w:rPr>
            <w:color w:val="0000FF"/>
            <w:u w:val="single"/>
          </w:rPr>
          <w:t>Portaria Previc Nº 839, DE 10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181 Órgão: Ministério da Previdência Social/Superintendência Nacional de Previdência Complementar/Diretoria de Licenciamento Portaria Previc Nº 839, DE 10 DE setembro DE 2025 O DIRETOR DE LICENCIAMENTO, no uso das atribuições que lhe confere a alínea "c" do inciso I do art.</w:t>
        <w:br/>
        <w:t>66 da Portaria nº 861, de 09 de Outubro de 2024 (Regimento Interno da Superintendência Nacional de Previdência Complementar - Previc), e considerando as manifestações técnicas exaradas no Processo nº 44011.012049/2024-37, resolve: Art.1º Aprovar as alterações propostas ao regulamento do Plano Petros do Sistema Petrobras - Não Repactuados Pré-70, CNPB nº 2019.0037-83, administrado pela Fundação Petrobras de Seguridade Social - Petros, CNPJ nº 34.053.942/0001-50.</w:t>
        <w:br/>
        <w:t>Art.2º Esta Portaria entra em vigor na data de sua publicação.</w:t>
        <w:br/>
        <w:t>Guilherme Capriata Vaccaro Campelo Bezerra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despacho-decisorio-pres/inss-n-191-de-11-de-setembro-de-2025-655229043" TargetMode="External"/><Relationship Id="rId10" Type="http://schemas.openxmlformats.org/officeDocument/2006/relationships/hyperlink" Target="https://www.in.gov.br/web/dou/-/portaria-previc-n-780-de-28-de-agosto-de-2025-655161345" TargetMode="External"/><Relationship Id="rId11" Type="http://schemas.openxmlformats.org/officeDocument/2006/relationships/hyperlink" Target="https://www.in.gov.br/web/dou/-/portaria-previc-n-788-de-29-de-agosto-de-2025-655229020" TargetMode="External"/><Relationship Id="rId12" Type="http://schemas.openxmlformats.org/officeDocument/2006/relationships/hyperlink" Target="https://www.in.gov.br/web/dou/-/portaria-previc-n-800-de-2-de-setembro-de-2025-655215862" TargetMode="External"/><Relationship Id="rId13" Type="http://schemas.openxmlformats.org/officeDocument/2006/relationships/hyperlink" Target="https://www.in.gov.br/web/dou/-/portaria-previc-n-806-de-3-de-setembro-de-2025-655223916" TargetMode="External"/><Relationship Id="rId14" Type="http://schemas.openxmlformats.org/officeDocument/2006/relationships/hyperlink" Target="https://www.in.gov.br/web/dou/-/portaria-previc-n-807-de-3-de-setembro-de-2025-655221671" TargetMode="External"/><Relationship Id="rId15" Type="http://schemas.openxmlformats.org/officeDocument/2006/relationships/hyperlink" Target="https://www.in.gov.br/web/dou/-/portaria-previc-n-827-de-7-de-setembro-de-2025-655164882" TargetMode="External"/><Relationship Id="rId16" Type="http://schemas.openxmlformats.org/officeDocument/2006/relationships/hyperlink" Target="https://www.in.gov.br/web/dou/-/portaria-previc-n-828-de-7-de-setembro-de-2025-655214428" TargetMode="External"/><Relationship Id="rId17" Type="http://schemas.openxmlformats.org/officeDocument/2006/relationships/hyperlink" Target="https://www.in.gov.br/web/dou/-/portaria-previc-n-838-de-10-de-setembro-de-2025-655223837" TargetMode="External"/><Relationship Id="rId18" Type="http://schemas.openxmlformats.org/officeDocument/2006/relationships/hyperlink" Target="https://www.in.gov.br/web/dou/-/portaria-previc-n-839-de-10-de-setembro-de-2025-655217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