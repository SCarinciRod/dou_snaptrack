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ATA DA 253ª SESSÃO ORDINÁRIA DE JULGAMENTO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166 Órgão: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DESPACHOS DE 11 DE SETEMBRO DE 2025</w:t>
        </w:r>
      </w:hyperlink>
    </w:p>
    <w:p>
      <w:r>
        <w:rPr>
          <w:b/>
        </w:rPr>
        <w:t xml:space="preserve">Resumo: </w:t>
      </w:r>
      <w:r>
        <w:t>Requerentes: V.tal - Rede Neutra de Telecomunicações S.A.</w:t>
        <w:br/>
        <w:t>Advogados: Daniel Costa Rebello, Gabriela Leão F.</w:t>
        <w:br/>
        <w:t>de Oliveira, Rafael Naves Navarro, Marcos Paulo Veríssimo, Ana Carolina Lopes de Carvalho e Isabela Monteiro de Oliveira.</w:t>
        <w:br/>
        <w:t>DESPACHO SG Nº 1246/2025 Ato de Concentração 08700.008608/2025-63.</w:t>
      </w:r>
    </w:p>
    <w:p>
      <w:pPr>
        <w:pStyle w:val="ListBullet"/>
      </w:pPr>
      <w:hyperlink r:id="rId11">
        <w:r>
          <w:rPr>
            <w:color w:val="0000FF"/>
            <w:u w:val="single"/>
          </w:rPr>
          <w:t>ALVARÁ Nº 142445305, DE 4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151 Órgão: Ministério da Justiça e Segurança Pública/Polícia Federal/Diretoria de Polícia Administrativa/Coordenação-Geral de Controle de Serviços e Produtos ALVARÁ Nº 142445305, DE 4 DE SETEMBRO DE 2025 O COORDENADOR-GERAL DE CONTROLE DE SERVIÇOS E PRODUTOS DA POLÍCIA FEDERAL, no uso das atribuições que lhe são conferidas pelo art.</w:t>
        <w:br/>
        <w:t>40 da Lei 14.967/24, atendendo à solicitação da parte interessada, de acordo com a decisão prolatada no Processo SEI nº 08124.000679/2025-17 e GESP 2025/39419, resolve: CONCEDER autorização de funcionamento, válida por 02 (dois) anos da data da publicação deste Alvará no D.O.U., à empresa QAP SEGURANÇA PRIVADA LTDA CNPJ nº 30.909.842/0001-21, especializada em segurança privada, na(s) atividade(s) de Vigilância Patrimonial, para atuar em Minas Gerais, com Certificado de Segurança nº 08124.000679/2025-17/2025, expedido pela DREX/SR/PF.</w:t>
        <w:br/>
        <w:t>CAIRO COSTA DUARTE ALVARÁ Nº 142468796, DE 8 DE SETEMBRO DE 2025 O COORDENADOR-GERAL DE CONTROLE DE SERVIÇOS E PRODUTOS DA POLÍCIA FEDERAL, no uso das atribuições que lhe são conferidas pelo art.</w:t>
        <w:br/>
        <w:t>40 da Lei 14.967/24, atendendo à solicitação da parte interessada, de acordo com a decisão prolatada no Processo nº 08337.000520/2025-99, resolve: CONCEDER autorização de funcionamento, válida por 02 (dois) anos da data da publicação deste Alvará no D.O.U, à empresa DAIVIG SEGURANÇA LTDA, CNPJ nº 45.954.392/0001-66, especializada em segurança privada, na(s) atividade(s) de Vigilância Patrimonial, para atuar no Mato Grosso do Sul, com Certificado de Segurança nº 1686/2025, expedido pela DREX/SR/PF.</w:t>
      </w:r>
    </w:p>
    <w:p>
      <w:pPr>
        <w:pStyle w:val="ListBullet"/>
      </w:pPr>
      <w:hyperlink r:id="rId12">
        <w:r>
          <w:rPr>
            <w:color w:val="0000FF"/>
            <w:u w:val="single"/>
          </w:rPr>
          <w:t>DESPACHO DE 11 DE SETEMBRO DE 2025</w:t>
        </w:r>
      </w:hyperlink>
    </w:p>
    <w:p>
      <w:r>
        <w:rPr>
          <w:b/>
        </w:rPr>
        <w:t xml:space="preserve">Resumo: </w:t>
      </w:r>
      <w:r>
        <w:t>Processo: 08228.022242/2025-68 Requerente: INSPECAO DE ALIMENTOS HALAL LTDA Prazo: 01 Ano Imigrante: ABDUR RAHMAN Data Nascimento: 03/07/1990 Passaporte: A16509950 País: BANGLADESH Mãe: RAHIMA BEGUM Pai: ABDUL LATIF.</w:t>
        <w:br/>
        <w:t>Processo: 08228.022243/2025-11 Requerente: INSPECAO DE ALIMENTOS HALAL LTDA Prazo: 1 Ano Imigrante: MD ANWAR HOSAIN Data Nascimento: 10/01/1995 Passaporte: A01695597 País: BANGLADESH Mãe: LAYLA BEGUM Pai: MD MOSTAFA.</w:t>
        <w:br/>
        <w:t>Processo: 08228.022248/2025-35 Requerente: INSPECAO DE ALIMENTOS HALAL LTDA Prazo: 1 Ano Imigrante: SAIFUL ISLAM Data Nascimento: 05/02/1995 Passaporte: A13100299 País: BANGLADESH Mãe: MOBASHERA ALAM Pai: MD AMIR HOSSAIN.</w:t>
        <w:br/>
        <w:t>Processo: 08228.022252/2025-11 Requerente: INSPECAO DE ALIMENTOS HALAL LTDA Prazo: 1 Ano Imigrante: MD ABUL HAMZA Data Nascimento: 14/12/2005 Passaporte: A12162824 País: BANGLADESH Mãe: SABIA BEGUM Pai: ABDUL KHALIK.</w:t>
      </w:r>
    </w:p>
    <w:p>
      <w:pPr>
        <w:pStyle w:val="ListBullet"/>
      </w:pPr>
      <w:hyperlink r:id="rId13">
        <w:r>
          <w:rPr>
            <w:color w:val="0000FF"/>
            <w:u w:val="single"/>
          </w:rPr>
          <w:t>DESPACHOS DE 11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162 Órgão:</w:t>
      </w:r>
    </w:p>
    <w:p>
      <w:pPr>
        <w:pStyle w:val="ListBullet"/>
      </w:pPr>
      <w:hyperlink r:id="rId14">
        <w:r>
          <w:rPr>
            <w:color w:val="0000FF"/>
            <w:u w:val="single"/>
          </w:rPr>
          <w:t>PORTARIA Nº 5.551, DE 10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165 Órgão: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ata-da-253-sessao-ordinaria-de-julgamento-655161819" TargetMode="External"/><Relationship Id="rId10" Type="http://schemas.openxmlformats.org/officeDocument/2006/relationships/hyperlink" Target="https://www.in.gov.br/web/dou/-/despachos-de-11-de-setembro-de-2025-655214593" TargetMode="External"/><Relationship Id="rId11" Type="http://schemas.openxmlformats.org/officeDocument/2006/relationships/hyperlink" Target="https://www.in.gov.br/web/dou/-/alvara-n-142445305-de-4-de-setembro-de-2025-655218555" TargetMode="External"/><Relationship Id="rId12" Type="http://schemas.openxmlformats.org/officeDocument/2006/relationships/hyperlink" Target="https://www.in.gov.br/web/dou/-/despacho-de-11-de-setembro-de-2025-655176672" TargetMode="External"/><Relationship Id="rId13" Type="http://schemas.openxmlformats.org/officeDocument/2006/relationships/hyperlink" Target="https://www.in.gov.br/web/dou/-/despachos-de-11-de-setembro-de-2025-655230375" TargetMode="External"/><Relationship Id="rId14" Type="http://schemas.openxmlformats.org/officeDocument/2006/relationships/hyperlink" Target="https://www.in.gov.br/web/dou/-/portaria-n-5.551-de-10-de-setembro-de-2025-6552227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