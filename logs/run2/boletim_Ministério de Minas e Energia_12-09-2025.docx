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Boletim DOU — 12-09-2025 (DO1)</w:t>
      </w:r>
    </w:p>
    <w:p>
      <w:pPr>
        <w:pStyle w:val="Heading1"/>
      </w:pPr>
      <w:r>
        <w:t>Sem órgão — Sem tipo</w:t>
      </w:r>
    </w:p>
    <w:p>
      <w:pPr>
        <w:pStyle w:val="ListBullet"/>
      </w:pPr>
      <w:hyperlink r:id="rId9">
        <w:r>
          <w:rPr>
            <w:color w:val="0000FF"/>
            <w:u w:val="single"/>
          </w:rPr>
          <w:t>DESPACHO Nº 2.710, DE 9 DE SETEMBRO DE 2025</w:t>
        </w:r>
      </w:hyperlink>
    </w:p>
    <w:p>
      <w:r>
        <w:rPr>
          <w:b/>
        </w:rPr>
        <w:t xml:space="preserve">Resumo: </w:t>
      </w:r>
      <w:r>
        <w:t>Brasão do Brasil Diário Oficial da União Publicado em: 12/09/2025 | Edição: 174 | Seção: 1 | Página: 169 Órgão: Ministério de Minas e Energia/Agência Nacional de Energia Elétrica/Diretoria Colegiada DESPACHO Nº 2.710, DE 9 DE SETEMBRO DE 2025 O DIRETOR-GERAL DA AGÊNCIA NACIONAL DE ENERGIA ELÉTRICA - ANEEL, no uso de suas atribuições regimentais, de acordo com deliberação da Diretoria, tendo em vista o que consta do processo nº 48500.020874/2025-35, decide: conhecer e, no mérito, negar provimento ao pedido de medida cautelar protocolado pela Companhia Paulista de Força e Luz - CPFL Paulista cadastrada sob o CNPJ: 33.050.196/0001-88 com vistas ao ajuste temporário da referência para apuração de Adicional de Encargos de Uso do Sistema de Transmissão - ADCEUST e penalidades referentes à contratação dos Montantes de Uso do Sistema de Transmissão - MUST nos pontos de conexão: Bariri, Descalvado, Iacanga, Ibitinga-SE, Penápolis, São Carlos, São Carlos II, Ubarana e Vila Ventura.</w:t>
        <w:br/>
        <w:t>SANDOVAL DE ARAÚJO FEITOSA</w:t>
      </w:r>
    </w:p>
    <w:p>
      <w:pPr>
        <w:pStyle w:val="ListBullet"/>
      </w:pPr>
      <w:hyperlink r:id="rId10">
        <w:r>
          <w:rPr>
            <w:color w:val="0000FF"/>
            <w:u w:val="single"/>
          </w:rPr>
          <w:t>DESPACHO Nº 2.716, DE 9 DE SETEMBRO DE 2025</w:t>
        </w:r>
      </w:hyperlink>
    </w:p>
    <w:p>
      <w:r>
        <w:rPr>
          <w:b/>
        </w:rPr>
        <w:t xml:space="preserve">Resumo: </w:t>
      </w:r>
      <w:r>
        <w:t>Brasão do Brasil Diário Oficial da União Publicado em: 12/09/2025 | Edição: 174 | Seção: 1 | Página: 169 Órgão: Ministério de Minas e Energia/Agência Nacional de Energia Elétrica/Diretoria Colegiada DESPACHO Nº 2.716, DE 9 DE SETEMBRO DE 2025 O DIRETOR-GERAL DA AGÊNCIA NACIONAL DE ENERGIA ELÉTRICA - ANEEL, no uso de suas atribuições regimentais, de acordo com deliberação da Diretoria, e o que consta do Processo nº 48500.018871/2025-31, decide: manter o Termo de Intimação nº 22/2025 lavrado pela Superintendência de Fiscalização Econômica, Financeira e de Mercado - SFF, de modo a revogar a outorga da autorização da Gold Comercializadora de Energia Ltda.</w:t>
        <w:br/>
        <w:t>(CNPJ nº 30.483.222/0001-73), objeto do Despacho nº 2.063, de 29 de julho de 2019, posteriormente alterado pelo Despacho nº 471, de 19 de fevereiro de 2024.</w:t>
        <w:br/>
        <w:t>SANDOVAL DE ARAÚJO FEITOSA</w:t>
      </w:r>
    </w:p>
    <w:p>
      <w:pPr>
        <w:pStyle w:val="ListBullet"/>
      </w:pPr>
      <w:hyperlink r:id="rId11">
        <w:r>
          <w:rPr>
            <w:color w:val="0000FF"/>
            <w:u w:val="single"/>
          </w:rPr>
          <w:t>RESOLUÇÃO AUTORIZATIVA Nº 16.423, DE 9 DE SETEMBRO DE 2025</w:t>
        </w:r>
      </w:hyperlink>
    </w:p>
    <w:p>
      <w:r>
        <w:rPr>
          <w:b/>
        </w:rPr>
        <w:t xml:space="preserve">Resumo: </w:t>
      </w:r>
      <w:r>
        <w:t>16, IV, do Regimento Interno da ANEEL, resolve: Processo nº: 48500.025513/2025-85.</w:t>
        <w:br/>
        <w:t>Interessado: SE Narandiba S.A., CNPJ nº 10.337.920/0001-53.</w:t>
        <w:br/>
        <w:t>Objeto: Declarar de utilidade pública, para desapropriação, em favor da interessada, a área de terra que perfaz uma superfície de aproximadamente 3.150,00 (três mil, cento e cinquenta) metros quadrados, necessária à ampliação da Subestação 230/138 kV Brumado II, localizada no município de Brumado, estado da Bahia.</w:t>
        <w:br/>
        <w:t>A íntegra desta Resolução consta dos autos e encontra-se disponível no endereço eletrônico http://biblioteca.aneel.gov.br.</w:t>
      </w:r>
    </w:p>
    <w:p>
      <w:pPr>
        <w:pStyle w:val="ListBullet"/>
      </w:pPr>
      <w:hyperlink r:id="rId12">
        <w:r>
          <w:rPr>
            <w:color w:val="0000FF"/>
            <w:u w:val="single"/>
          </w:rPr>
          <w:t>RESOLUÇÃO AUTORIZATIVA Nº 16.424, DE 9 DE SETEMBRO DE 2025</w:t>
        </w:r>
      </w:hyperlink>
    </w:p>
    <w:p>
      <w:r>
        <w:rPr>
          <w:b/>
        </w:rPr>
        <w:t xml:space="preserve">Resumo: </w:t>
      </w:r>
      <w:r>
        <w:t>16, IV, do Regimento Interno da ANEEL, resolve: Processo nº: 48500.026025/2025-95.</w:t>
        <w:br/>
        <w:t>Interessado: CEMIG Distribuição S.A., CNPJ nº 06.981.180/0001-16.</w:t>
        <w:br/>
        <w:t>Objeto: Declarar de utilidade pública, para desapropriação, em favor da interessada, a área de terra, que perfaz 0,759 hectares (setecentos e cinquenta e nove centiares), necessária para a implantação da via de acesso à subestação 138 kV Juiz de Fora 8, localizada no município de Juiz de Fora, estado de Minas Gerais.</w:t>
        <w:br/>
        <w:t>A íntegra desta Resolução consta dos autos e encontra-se disponível no endereço eletrônico http://biblioteca.aneel.gov.br.</w:t>
      </w:r>
    </w:p>
    <w:p>
      <w:pPr>
        <w:pStyle w:val="ListBullet"/>
      </w:pPr>
      <w:hyperlink r:id="rId13">
        <w:r>
          <w:rPr>
            <w:color w:val="0000FF"/>
            <w:u w:val="single"/>
          </w:rPr>
          <w:t>RESOLUÇÃO AUTORIZATIVA Nº 16.425, DE 9 DE SETEMBRO DE 2025</w:t>
        </w:r>
      </w:hyperlink>
    </w:p>
    <w:p>
      <w:r>
        <w:rPr>
          <w:b/>
        </w:rPr>
        <w:t xml:space="preserve">Resumo: </w:t>
      </w:r>
      <w:r>
        <w:t>16, IV, do Regimento Interno da ANEEL, resolve: Processo nº: 48500.025620/2025-11.</w:t>
        <w:br/>
        <w:t>Interessado: Energisa Minas Rio - Distribuidora de Energia S.A.</w:t>
        <w:br/>
        <w:t>Objeto: : Declarar de utilidade pública, para instituição de servidão administrativa, em favor da interessada, a área de terra de 15 (quinze) metros de largura, necessária à passagem da Linha de Distribuição ALM-SNF, circuito simples, 11,4 kV, com, aproximadamente, 0,58 Km (580 metros) de extensão, que interligará o Poste ID 358312837 (0698189- 7685134) ao Poste ID 31986695 (0697987-7685691), localizada no município de Senador Firmino, no estado de Minas Gerais.</w:t>
        <w:br/>
        <w:t>A íntegra desta Resolução consta dos autos e encontra-se disponível no endereço eletrônico http://biblioteca.aneel.gov.br.</w:t>
      </w:r>
    </w:p>
    <w:p>
      <w:pPr>
        <w:pStyle w:val="ListBullet"/>
      </w:pPr>
      <w:hyperlink r:id="rId14">
        <w:r>
          <w:rPr>
            <w:color w:val="0000FF"/>
            <w:u w:val="single"/>
          </w:rPr>
          <w:t>RESOLUÇÃO AUTORIZATIVA Nº 16.426, DE 9 DE SETEMBRO DE 2025</w:t>
        </w:r>
      </w:hyperlink>
    </w:p>
    <w:p>
      <w:r>
        <w:rPr>
          <w:b/>
        </w:rPr>
        <w:t xml:space="preserve">Resumo: </w:t>
      </w:r>
      <w:r>
        <w:t>16, IV, do Regimento Interno da ANEEL, resolve: Processo nº: 48500.025600/2025-32.</w:t>
        <w:br/>
        <w:t>Interessado: Energisa Minas Rio - Distribuidora de Energia S.A.</w:t>
        <w:br/>
        <w:t>Objeto: : Declarar de utilidade pública, para instituição de servidão administrativa, em favor da interessada, a área de terra de 15 (quinze) metros de largura, necessária à passagem da Linha de Distribuição ALM-MAU2-011, circuito simples, 11,4 kV, com, aproximadamente, 1,65 Km (um quilômetro seiscentos e cinquenta metros) de extensão, que interligará a Chave seccionadora 1582762 à Chave seccionadora 1582810, localizada no município de Luisburgo, no estado de Minas Gerais.</w:t>
        <w:br/>
        <w:t>A íntegra desta Resolução consta dos autos e encontra-se disponível no endereço eletrônico http://biblioteca.aneel.gov.br.</w:t>
      </w:r>
    </w:p>
    <w:p>
      <w:pPr>
        <w:pStyle w:val="ListBullet"/>
      </w:pPr>
      <w:hyperlink r:id="rId15">
        <w:r>
          <w:rPr>
            <w:color w:val="0000FF"/>
            <w:u w:val="single"/>
          </w:rPr>
          <w:t>RESOLUÇÃO AUTORIZATIVA Nº 16.427, DE 9 DE SETEMBRO DE 2025</w:t>
        </w:r>
      </w:hyperlink>
    </w:p>
    <w:p>
      <w:r>
        <w:rPr>
          <w:b/>
        </w:rPr>
        <w:t xml:space="preserve">Resumo: </w:t>
      </w:r>
      <w:r>
        <w:t>16, IV, do Regimento Interno da ANEEL, resolve: Processo nº: 48500.024927/2025-97.</w:t>
        <w:br/>
        <w:t>Interessado: Isa Energia Brasil S.A., CNPJ nº 02.998.611/0001-04.</w:t>
        <w:br/>
        <w:t>Objeto: Declarar de utilidade pública, para instituição de servidão administrativa, em favor da interessada, as áreas de terra de 52 (cinquenta e dois) metros de largura, cada, necessárias à passagem dos trechos de Linha de Transmissão que perfazem o seccionamento da Linha de Transmissão Bom Jesus da Lapa II - Rio das Éguas C1, na Subestação Correntina, circuito simples, 500 kV, com aproximadamente 1,1 km (um quilômetro e cem metros) de extensão, que interligarão a Linha de Transmissão 500 kV Bom Jesus da Lapa II - Rio das Éguas C1 à Subestação Correntina, localizadas no município de Correntina, estado da Bahia.</w:t>
        <w:br/>
        <w:t>A íntegra desta Resolução consta dos autos e encontra-se disponível no endereço eletrônico http://biblioteca.aneel.gov.br.</w:t>
      </w:r>
    </w:p>
    <w:p>
      <w:pPr>
        <w:pStyle w:val="ListBullet"/>
      </w:pPr>
      <w:hyperlink r:id="rId16">
        <w:r>
          <w:rPr>
            <w:color w:val="0000FF"/>
            <w:u w:val="single"/>
          </w:rPr>
          <w:t>RESOLUÇÃO AUTORIZATIVA Nº 16.432, DE 9 DE SETEMBRO DE 2025</w:t>
        </w:r>
      </w:hyperlink>
    </w:p>
    <w:p>
      <w:r>
        <w:rPr>
          <w:b/>
        </w:rPr>
        <w:t xml:space="preserve">Resumo: </w:t>
      </w:r>
      <w:r>
        <w:t>16, IV, do Regimento Interno da ANEEL, resolve: Processo nº: 48500.026040/2025-33.</w:t>
        <w:br/>
        <w:t>Interessado: Energisa Tocantins - Distribuidora de Energia S.A., CNPJ nº 25.086.034/0001-71.</w:t>
        <w:br/>
        <w:t>Objeto: Declarar de utilidade pública, para instituição de servidão administrativa, em favor da interessada, a área de terra de 30 (trinta) metros de largura, necessária à passagem da Linha de Distribuição Bunge II - Pedro Afonso II, circuito simples, 138 kV, com, aproximadamente, 22,3 Km (vinte e dois quilômetros e trezentos metros) de extensão, que interligará a Subestação Bunge II à Subestação Pedro Afonso II, localizada no município de Pedro Afonso, no estado do Tocantins.</w:t>
        <w:br/>
        <w:t>A íntegra desta Resolução consta dos autos e encontra-se disponível no endereço eletrônico http://biblioteca.aneel.gov.br.</w:t>
      </w:r>
    </w:p>
    <w:p>
      <w:pPr>
        <w:pStyle w:val="ListBullet"/>
      </w:pPr>
      <w:hyperlink r:id="rId17">
        <w:r>
          <w:rPr>
            <w:color w:val="0000FF"/>
            <w:u w:val="single"/>
          </w:rPr>
          <w:t>RESOLUÇÃO AUTORIZATIVA Nº 16.433, DE 9 DE SETEMBRO DE 2025</w:t>
        </w:r>
      </w:hyperlink>
    </w:p>
    <w:p>
      <w:r>
        <w:rPr>
          <w:b/>
        </w:rPr>
        <w:t xml:space="preserve">Resumo: </w:t>
      </w:r>
      <w:r>
        <w:t>16, IV, do Regimento Interno da ANEEL, resolve: Processo nº: 48500.025603/2025-76.</w:t>
        <w:br/>
        <w:t>Interessado: Energisa Mato Grosso - Distribuidora de Energia S.A., CNPJ nº 03.467.321/0001-99.</w:t>
        <w:br/>
        <w:t>Objeto: Declarar de utilidade pública, para instituição de servidão administrativa, em favor da interessada, a área de terra de 13,3 (treze vírgula três) e 6 (seis) metros de largura necessária à passagem da Linha de Distribuição Sorriso Alphaville C1 e C2, circuito duplo, 69 kV, com aproximadamente 744 (setecentos e quarenta e quatro) metros de extensão, que interligará a Linha de Distribuição Sorriso - Ceval à Subestação Sorriso Alphaville, localizada no município de Sorriso, estado de Mato Grosso.</w:t>
        <w:br/>
        <w:t>A íntegra desta Resolução consta dos autos e encontra-se disponível no endereço eletrônico http://biblioteca.aneel.gov.br.</w:t>
      </w:r>
    </w:p>
    <w:p>
      <w:pPr>
        <w:pStyle w:val="ListBullet"/>
      </w:pPr>
      <w:hyperlink r:id="rId18">
        <w:r>
          <w:rPr>
            <w:color w:val="0000FF"/>
            <w:u w:val="single"/>
          </w:rPr>
          <w:t>RESOLUÇÃO AUTORIZATIVA Nº 16.434, DE 9 DE SETEMBRO DE 2025</w:t>
        </w:r>
      </w:hyperlink>
    </w:p>
    <w:p>
      <w:r>
        <w:rPr>
          <w:b/>
        </w:rPr>
        <w:t xml:space="preserve">Resumo: </w:t>
      </w:r>
      <w:r>
        <w:t>16, IV, do Regimento Interno da ANEEL, resolve: Processo nº: 48500.023621/2025-13.</w:t>
        <w:br/>
        <w:t>Interessado: Equatorial Pará Distribuidora de Energia S.A.</w:t>
        <w:br/>
        <w:t>- EQUATORIAL PA, CNPJ nº 04.895.728/0001-80.</w:t>
        <w:br/>
        <w:t>A íntegra desta Resolução consta dos autos e se encontra disponível no endereço eletrônico http://biblioteca.aneel.gov.br.</w:t>
      </w:r>
    </w:p>
    <w:p>
      <w:pPr>
        <w:pStyle w:val="ListBullet"/>
      </w:pPr>
      <w:hyperlink r:id="rId19">
        <w:r>
          <w:rPr>
            <w:color w:val="0000FF"/>
            <w:u w:val="single"/>
          </w:rPr>
          <w:t>RESOLUÇÃO AUTORIZATIVA Nº 16.435, DE 9 DE SETEMBRO DE 2025</w:t>
        </w:r>
      </w:hyperlink>
    </w:p>
    <w:p>
      <w:r>
        <w:rPr>
          <w:b/>
        </w:rPr>
        <w:t xml:space="preserve">Resumo: </w:t>
      </w:r>
      <w:r>
        <w:t>16, IV, do Regimento Interno da ANEEL, resolve: Processo nº: 48500.023645/2025-72.</w:t>
        <w:br/>
        <w:t>Interessado: Equatorial Pará Distribuidora de Energia S.A.</w:t>
        <w:br/>
        <w:t>- EQUATORIAL PA, CNPJ nº 04.895.728/0001-80.</w:t>
        <w:br/>
        <w:t>A íntegra desta Resolução consta dos autos e se encontra disponível no endereço eletrônico http://biblioteca.aneel.gov.br.</w:t>
      </w:r>
    </w:p>
    <w:p>
      <w:pPr>
        <w:pStyle w:val="ListBullet"/>
      </w:pPr>
      <w:hyperlink r:id="rId20">
        <w:r>
          <w:rPr>
            <w:color w:val="0000FF"/>
            <w:u w:val="single"/>
          </w:rPr>
          <w:t>RESOLUÇÃO AUTORIZATIVA Nº 16.436, DE 9 DE SETEMBRO DE 2025</w:t>
        </w:r>
      </w:hyperlink>
    </w:p>
    <w:p>
      <w:r>
        <w:rPr>
          <w:b/>
        </w:rPr>
        <w:t xml:space="preserve">Resumo: </w:t>
      </w:r>
      <w:r>
        <w:t>16, IV, do Regimento Interno da ANEEL, resolve: Processo nº: 48500.025092/2025-92.</w:t>
        <w:br/>
        <w:t>Interessado: Asa Branca Transmissora de Energia S.A., CNPJ nº 36.920.154/0001-49.</w:t>
        <w:br/>
        <w:t>Objeto: Alteração a pedido da Resolução Autorizativa nº 14.965, de 21 de setembro de 2023, que trata da declaração de utilidade pública, para fins de instituição de servidão administrativa, em favor da interessada, de área de terra necessária à passagem da Linha de Transmissão 500 kV João Neiva 2 - Viana 2, localizada no estado do Espírito Santo.</w:t>
        <w:br/>
        <w:t>A íntegra desta Resolução consta dos autos e encontra-se disponível no endereço eletrônico http://biblioteca.aneel.gov.br.</w:t>
      </w:r>
    </w:p>
    <w:p>
      <w:pPr>
        <w:pStyle w:val="ListBullet"/>
      </w:pPr>
      <w:hyperlink r:id="rId21">
        <w:r>
          <w:rPr>
            <w:color w:val="0000FF"/>
            <w:u w:val="single"/>
          </w:rPr>
          <w:t>RESOLUÇÃO AUTORIZATIVA Nº 16.437, DE 9 DE SETEMBRO DE 2025</w:t>
        </w:r>
      </w:hyperlink>
    </w:p>
    <w:p>
      <w:r>
        <w:rPr>
          <w:b/>
        </w:rPr>
        <w:t xml:space="preserve">Resumo: </w:t>
      </w:r>
      <w:r>
        <w:t>16, IV, do Regimento Interno da ANEEL, resolve: Processo nº: 48500.020736/2025-56.</w:t>
        <w:br/>
        <w:t>Interessado: EDP São Paulo Distribuição de Energia S.A., CNPJ nº 02.302.100/0001-06.</w:t>
        <w:br/>
        <w:t>Objeto: Alterar a Resolução autorizativa nº 16.290, de 15 de julho de 2025, que trata da declaração de utilidade pública, para instituição de servidão administrativa, em favor da EDP São Paulo Distribuição de Energia S.A., as áreas de terra necessárias à passagem dos trechos das Linhas de Distribuição 138 kV Ramal GV-Gerdau e Ramal GV-Taubaté, localizadas no estado do São Paulo.</w:t>
        <w:br/>
        <w:t>A íntegra desta Resolução consta dos autos e encontra-se disponível no endereço eletrônico http://biblioteca.aneel.gov.br.</w:t>
      </w:r>
    </w:p>
    <w:p>
      <w:pPr>
        <w:pStyle w:val="ListBullet"/>
      </w:pPr>
      <w:hyperlink r:id="rId22">
        <w:r>
          <w:rPr>
            <w:color w:val="0000FF"/>
            <w:u w:val="single"/>
          </w:rPr>
          <w:t>DESPACHO Nº 2.674, DE 4 DE SETEMBRO DE 2025</w:t>
        </w:r>
      </w:hyperlink>
    </w:p>
    <w:p>
      <w:r>
        <w:rPr>
          <w:b/>
        </w:rPr>
        <w:t xml:space="preserve">Resumo: </w:t>
      </w:r>
      <w:r>
        <w:t>Interessado: Solar Newen Bahia Energia SPE XII Sociedade Limitada, CNPJ nº 40.070.046/0001-00.</w:t>
        <w:br/>
        <w:t>Decisão: Declarar a perda de objeto do recurso interposto pela Interessada, nos termos do item VIII, do art.</w:t>
        <w:br/>
        <w:t>43, da Resolução Normativa nº 273, de 10 de julho de 2007.</w:t>
        <w:br/>
        <w:t>A íntegra deste Despacho consta dos autos e estará disponível em biblioteca.aneel.gov.br.</w:t>
      </w:r>
    </w:p>
    <w:p>
      <w:pPr>
        <w:pStyle w:val="ListBullet"/>
      </w:pPr>
      <w:hyperlink r:id="rId23">
        <w:r>
          <w:rPr>
            <w:color w:val="0000FF"/>
            <w:u w:val="single"/>
          </w:rPr>
          <w:t>DESPACHO Nº 2.697, DE 5 DE SETEMBRO DE 2025</w:t>
        </w:r>
      </w:hyperlink>
    </w:p>
    <w:p>
      <w:r>
        <w:rPr>
          <w:b/>
        </w:rPr>
        <w:t xml:space="preserve">Resumo: </w:t>
      </w:r>
      <w:r>
        <w:t>Brasão do Brasil Diário Oficial da União Publicado em: 12/09/2025 | Edição: 174 | Seção: 1 | Página: 169 Órgão: Ministério de Minas e Energia/Agência Nacional de Energia Elétrica/Superintendência de Concessões, Permissões e Autorizações dos Serviços de Energia Elétrica DESPACHO Nº 2.697, DE 5 DE SETEMBRO DE 2025 Processo nº: 48500.019066/2025-25.</w:t>
        <w:br/>
        <w:t>Interessado: Solar Newen Bahia Energia SPE XII Sociedade Limitada, CNPJ nº 40.070.046/0001-00.</w:t>
        <w:br/>
        <w:t>Decisão: Autorizar a Interessada, em caráter sub judice, em cumprimento à decisão judicial proferida no âmbito do Agravo de Instrumento nº 1003516-69.2025.4.01.0000, vinculada ao processo originário nº 1006239-80.2024.4.01.3400, a implantar e explorar, sob o regime de Produção Independente, a Central Geradora Fotovoltaica (UFV) Solar Newen Bahia XII C, cadastrada no CEG sob o nº UFV.RS.BA.050197-2.01, localizada no município de Barreiras, estado da Bahia.</w:t>
        <w:br/>
        <w:t>A íntegra deste Despacho (e seu anexo) consta dos autos e estará disponível em biblioteca.aneel.gov.br.</w:t>
      </w:r>
    </w:p>
    <w:p>
      <w:pPr>
        <w:pStyle w:val="ListBullet"/>
      </w:pPr>
      <w:hyperlink r:id="rId24">
        <w:r>
          <w:rPr>
            <w:color w:val="0000FF"/>
            <w:u w:val="single"/>
          </w:rPr>
          <w:t>DESPACHO Nº 2.730, DE 10 DE SETEMBRO DE 2025</w:t>
        </w:r>
      </w:hyperlink>
    </w:p>
    <w:p>
      <w:r>
        <w:rPr>
          <w:b/>
        </w:rPr>
        <w:t xml:space="preserve">Resumo: </w:t>
      </w:r>
      <w:r>
        <w:t>Interessado: Interligação Elétrica Biguaçu S.A.</w:t>
        <w:br/>
        <w:t>- IE Biguaçu, inscrita no CNPJ sob o nº 28.218.051/0001-03.</w:t>
        <w:br/>
        <w:t>Decisão: dar provimento ao Pedido de Reconsideração interposto face ao DSP 1.183, de 17 de abril de 2025.</w:t>
        <w:br/>
        <w:t>A íntegra deste Despacho (e seu anexo) consta dos autos e estará disponível em biblioteca.aneel.gov.br.</w:t>
      </w:r>
    </w:p>
    <w:p>
      <w:pPr>
        <w:pStyle w:val="ListBullet"/>
      </w:pPr>
      <w:hyperlink r:id="rId25">
        <w:r>
          <w:rPr>
            <w:color w:val="0000FF"/>
            <w:u w:val="single"/>
          </w:rPr>
          <w:t>DESPACHO Nº 2.731, DE 10 DE SETEMBO DE 2025</w:t>
        </w:r>
      </w:hyperlink>
    </w:p>
    <w:p>
      <w:r>
        <w:rPr>
          <w:b/>
        </w:rPr>
        <w:t xml:space="preserve">Resumo: </w:t>
      </w:r>
      <w:r>
        <w:t>Brasão do Brasil Diário Oficial da União Publicado em: 12/09/2025 | Edição: 174 | Seção: 1 | Página: 169 Órgão: Ministério de Minas e Energia/Agência Nacional de Energia Elétrica/Superintendência de Concessões, Permissões e Autorizações dos Serviços de Energia Elétrica DESPACHO Nº 2.731, DE 10 DE SETEMBO DE 2025 Processos nº: listados no anexo.</w:t>
        <w:br/>
        <w:t>Decisão: alterar as características técnicas das UFV Bom Jardim I e Bom Jardim III.</w:t>
        <w:br/>
        <w:t>A íntegra deste Despacho (e seu Anexo) consta dos autos e estará disponível em biblioteca.aneel.gov.br.</w:t>
        <w:br/>
        <w:t>THAIS BARBOSA COELHO Superintendente Adjunta</w:t>
      </w:r>
    </w:p>
    <w:p>
      <w:pPr>
        <w:pStyle w:val="ListBullet"/>
      </w:pPr>
      <w:hyperlink r:id="rId26">
        <w:r>
          <w:rPr>
            <w:color w:val="0000FF"/>
            <w:u w:val="single"/>
          </w:rPr>
          <w:t>DESPACHO Nº 2.738, DE 10 DE SETEMBRO DE 2025</w:t>
        </w:r>
      </w:hyperlink>
    </w:p>
    <w:p>
      <w:r>
        <w:rPr>
          <w:b/>
        </w:rPr>
        <w:t xml:space="preserve">Resumo: </w:t>
      </w:r>
      <w:r>
        <w:t>Brasão do Brasil Diário Oficial da União Publicado em: 12/09/2025 | Edição: 174 | Seção: 1 | Página: 169 Órgão: Ministério de Minas e Energia/Agência Nacional de Energia Elétrica/Superintendência de Fiscalização Econômica, Financeira e de Mercado DESPACHO Nº 2.738, DE 10 DE SETEMBRO DE 2025 A SUPERINTENDENTE DE FISCALIZAÇÃO ECONÔMICA, FINANCEIRA E DE MERCADO DA AGÊNCIA NACIONAL DE ENERGIA ELÉTRICA - ANEEL, no uso das atribuições que lhe foram delegadas por meio da Portaria nº 6.826, de 4 maio de 2023, considerando o disposto na Lei nº 9.427, de 26 de dezembro de 1996, na Resolução Normativa ANEEL nº 948, de 16 de novembro de 2021, na Nota Técnica nº 211/2025- SFF/ANEEL (SEI nº 0151255) e o que consta do Processo nº 48500.018198/2025-30, decide: não anuir, conforme proposta apresentada, ao pedido da Roraima Energia S.A., CNPJ n° 02.341.470/0001-44, para celebração de contrato de aquisição de Transformadores de Distribuição Monofásicos com sua parte relacionada ITAM - Indústria de Transformadores Amazonas Ltda., CNPJ n° 15.815.491/0001-04.</w:t>
        <w:br/>
        <w:t>MARIA LUIZA FERREIRA CALDWELL</w:t>
      </w:r>
    </w:p>
    <w:p>
      <w:pPr>
        <w:pStyle w:val="ListBullet"/>
      </w:pPr>
      <w:hyperlink r:id="rId27">
        <w:r>
          <w:rPr>
            <w:color w:val="0000FF"/>
            <w:u w:val="single"/>
          </w:rPr>
          <w:t>DESPACHO Nº 2.740, DE 11 DE SETEMBRO DE 2025</w:t>
        </w:r>
      </w:hyperlink>
    </w:p>
    <w:p>
      <w:r>
        <w:rPr>
          <w:b/>
        </w:rPr>
        <w:t xml:space="preserve">Resumo: </w:t>
      </w:r>
      <w:r>
        <w:t>Brasão do Brasil Diário Oficial da União Publicado em: 12/09/2025 | Edição: 174 | Seção: 1 | Página: 169 Órgão: Ministério de Minas e Energia/Agência Nacional de Energia Elétrica/Superintendência de Fiscalização Econômica, Financeira e de Mercado DESPACHO Nº 2.740, DE 11 DE SETEMBRO DE 2025 A SUPERINTENDENTE DE FISCALIZAÇÃO ECONÔMICA, FINANCEIRA E DE MERCADO DA AGÊNCIA NACIONAL DE ENERGIA ELÉTRICA - ANEEL, no uso das atribuições que lhe foram delegadas por meio da Portaria nº 6.826, de 4 de maio de 2023, considerando o disposto na Lei nº 9.427, de 26 de dezembro de 1996, na Resolução Normativa ANEEL nº 948, de 16 de novembro de 2021, na Nota Técnica nº 168/2025-SFF/ANEEL (SEI nº 0131919) e no que consta do Processo nº 48500.017709/2025-04, decide: anuir ao pedido da SPE Transmissora de Energia Linha Verde I S.A.</w:t>
        <w:br/>
        <w:t>, CNPJ nº 29.568.539/0001-23, para alteração de seu Estatuto Social para redução do seu Capital Social, conforme proposta apresentada.</w:t>
        <w:br/>
        <w:t>MARIA LUIZA FERREIRA CALDWELL</w:t>
      </w:r>
    </w:p>
    <w:p>
      <w:pPr>
        <w:pStyle w:val="ListBullet"/>
      </w:pPr>
      <w:hyperlink r:id="rId28">
        <w:r>
          <w:rPr>
            <w:color w:val="0000FF"/>
            <w:u w:val="single"/>
          </w:rPr>
          <w:t>DESPACHO Nº 2.737, DE 10 DE SETEMBRO DE 2025</w:t>
        </w:r>
      </w:hyperlink>
    </w:p>
    <w:p>
      <w:r>
        <w:rPr>
          <w:b/>
        </w:rPr>
        <w:t xml:space="preserve">Resumo: </w:t>
      </w:r>
      <w:r>
        <w:t>Brasão do Brasil Diário Oficial da União Publicado em: 12/09/2025 | Edição: 174 | Seção: 1 | Página: 169 Órgão: Ministério de Minas e Energia/Agência Nacional de Energia Elétrica/Superintendência de Fiscalização Técnica dos Serviços de Energia Elétrica/Gerência de Fiscalização da Geração DESPACHO Nº 2.737, DE 10 DE SETEMBRO DE 2025 O GERENTE DE FISCALIZAÇÃO DA GERAÇÃO DA SUPERINTENDÊNCIA DE FISCALIZAÇÃO TÉCNICA DOS SERVIÇOS DE ENERGIA ELÉTRICA DA AGÊNCIA NACIONAL DE ENERGIA ELÉTRICA - ANEEL, no uso das suas atribuições regimentais, tendo em vista o que consta do Processo nº 48500.026787/2025-91, decide: suspender, a parir da data de publicação do presente Despacho, a operação comercial da UTE Santa Elisa - Unidade 1, Código Único de Empreendimentos de Geração (CEG) UTE.AI.</w:t>
        <w:br/>
        <w:t>SP.028232-4.01, de titularidade da Raízen Centro-Sul Paulista S.A., localizada no município de Sertãozinho, estado de São Paulo.</w:t>
        <w:br/>
        <w:t>RAFAEL ERVILHA CAETANO</w:t>
      </w:r>
    </w:p>
    <w:p>
      <w:pPr>
        <w:pStyle w:val="ListBullet"/>
      </w:pPr>
      <w:hyperlink r:id="rId29">
        <w:r>
          <w:rPr>
            <w:color w:val="0000FF"/>
            <w:u w:val="single"/>
          </w:rPr>
          <w:t>DESPACHO Nº 2.729, DE 10 DE SETEMBRO DE 2025</w:t>
        </w:r>
      </w:hyperlink>
    </w:p>
    <w:p>
      <w:r>
        <w:rPr>
          <w:b/>
        </w:rPr>
        <w:t xml:space="preserve">Resumo: </w:t>
      </w:r>
      <w:r>
        <w:t>Brasão do Brasil Diário Oficial da União Publicado em: 12/09/2025 | Edição: 174 | Seção: 1 | Página: 169 Órgão: Ministério de Minas e Energia/Agência Nacional de Energia Elétrica/Superintendência de Regulação dos Serviços de Transmissão e Distribuição de Energia Elétrica DESPACHO Nº 2.729, DE 10 DE SETEMBRO DE 2025 O SUPERINTENDENTE DE REGULAÇÃO DOS SERVIÇOS DE TRANSMISSÃO E DISTRIBUIÇÃO DE ENERGIA ELÉTRICA DA AGÊNCIA NACIONAL DE ENERGIA ELÉTRICA - ANEEL, no uso das suas atribuições regimentais delegadas pelo inciso I do art.</w:t>
        <w:br/>
        <w:t>1º da Portaria nº 6.823, de 4 maio de 2023 e tendo em vista o que consta do Processo nº 48500.001878/2025-14, decide: Indeferir a solicitação da EDP Transmissão SP-MG S.A.</w:t>
        <w:br/>
        <w:t>- EDP SP-MG, inscrita no CNPJ/MF sob o nº 27.821.748/0001-01, de afastamento da aplicação de Parcela Variável Por Indisponibilidade - PVI em razão do desligamento automático da LT 500 kV Estreito / Cachoeira Paulista C2, ocorrido em 03 de abril de 2023.</w:t>
        <w:br/>
        <w:t>CARLOS ALBERTO CALIXTO MATTAR</w:t>
      </w:r>
    </w:p>
    <w:p>
      <w:pPr>
        <w:pStyle w:val="ListBullet"/>
      </w:pPr>
      <w:hyperlink r:id="rId30">
        <w:r>
          <w:rPr>
            <w:color w:val="0000FF"/>
            <w:u w:val="single"/>
          </w:rPr>
          <w:t>Despacho</w:t>
        </w:r>
      </w:hyperlink>
    </w:p>
    <w:p>
      <w:r>
        <w:rPr>
          <w:b/>
        </w:rPr>
        <w:t xml:space="preserve">Resumo: </w:t>
      </w:r>
      <w:r>
        <w:t>Brasão do Brasil Diário Oficial da União Publicado em: 12/09/2025 | Edição: 174 | Seção: 1 | Página: 169 Órgão: Ministério de Minas e Energia/Agência Nacional de Mineração/Gerência Regional da ANM no Estado do Mato Grosso Despacho Relação nº 252/2025 Fase de Autorização de Pesquisa Despacho de retificação do alvará de pesquisa(327) 866.190/1994-MINERACAO TARAUACA INDUSTRIA E COMERCIO S/A-ALVARÁ N° 530/2022 Publicado DOU de 26/01/2022- Onde se lê: "...</w:t>
        <w:br/>
        <w:t>numa área de 7662,78 ha..." - Leia-se: "...</w:t>
        <w:br/>
        <w:t>numa área de 7552,1 ha ..." ELINA MARIA DE FIGUEIREDO ARAUJO Gerente Substituta</w:t>
      </w:r>
    </w:p>
    <w:p>
      <w:pPr>
        <w:pStyle w:val="ListBullet"/>
      </w:pPr>
      <w:hyperlink r:id="rId31">
        <w:r>
          <w:rPr>
            <w:color w:val="0000FF"/>
            <w:u w:val="single"/>
          </w:rPr>
          <w:t>Despacho</w:t>
        </w:r>
      </w:hyperlink>
    </w:p>
    <w:p>
      <w:r>
        <w:rPr>
          <w:b/>
        </w:rPr>
        <w:t xml:space="preserve">Resumo: </w:t>
      </w:r>
      <w:r>
        <w:t>Brasão do Brasil Diário Oficial da União Publicado em: 12/09/2025 | Edição: 174 | Seção: 1 | Página: 169 Órgão: Ministério de Minas e Energia/Agência Nacional de Mineração/Gerência Regional da ANM no Estado do Mato Grosso Despacho Relação nº 253/2025 Fase de Requerimento de Pesquisa O GERENTE REGIONAL DA AGÊNCIA NACIONAL DE MINERAÇÃO, no uso da competência delegada de que trata o Art.</w:t>
        <w:br/>
        <w:t>23, inciso I, alínea "a" da Ordem de Serviço nº 334, de 12 de agosto de 2025, e com fundamento no art.</w:t>
        <w:br/>
        <w:t>15, do Decreto-lei n° 227, de 28 de fevereiro de 1967, (Código de Mineração), e no art.</w:t>
        <w:br/>
        <w:t>2°, inciso XVII da Lei 13.575/2017, outorga o(s) seguinte(s) Alvará(s) de Pesquisa:(176) 867.276/2024 - B.</w:t>
      </w:r>
    </w:p>
    <w:p>
      <w:pPr>
        <w:pStyle w:val="ListBullet"/>
      </w:pPr>
      <w:hyperlink r:id="rId32">
        <w:r>
          <w:rPr>
            <w:color w:val="0000FF"/>
            <w:u w:val="single"/>
          </w:rPr>
          <w:t>Despacho</w:t>
        </w:r>
      </w:hyperlink>
    </w:p>
    <w:p>
      <w:r>
        <w:rPr>
          <w:b/>
        </w:rPr>
        <w:t xml:space="preserve">Resumo: </w:t>
      </w:r>
      <w:r>
        <w:t>N°35634/2025/UAMC-MG/ANM 830.407/2018-NOVAMINAS PARTICIPACOES S.A.-OF.</w:t>
        <w:br/>
        <w:t>N°36029/2025/UAMC-MG/ANM 831.170/2016-JLX MINERACAO S/A-OF.</w:t>
        <w:br/>
        <w:t>N°35913/2025/UAMC-MG/ANM 834.096/2010-BRASIL MINERAL LTDA-OF.</w:t>
        <w:br/>
        <w:t>N°35882/2025/UAMC-MG/ANM Homologa renúncia da Autorização de Pesquisa(294) 832.452/2010-VICENZA MINERAÇÃO E PARTICIPAÇÕES S A.</w:t>
      </w:r>
    </w:p>
    <w:p>
      <w:pPr>
        <w:pStyle w:val="ListBullet"/>
      </w:pPr>
      <w:hyperlink r:id="rId33">
        <w:r>
          <w:rPr>
            <w:color w:val="0000FF"/>
            <w:u w:val="single"/>
          </w:rPr>
          <w:t>Despacho</w:t>
        </w:r>
      </w:hyperlink>
    </w:p>
    <w:p>
      <w:r>
        <w:rPr>
          <w:b/>
        </w:rPr>
        <w:t xml:space="preserve">Resumo: </w:t>
      </w:r>
      <w:r>
        <w:t>23, inciso I, alínea "a" da Ordem de Serviço nº 334, de 12 de agosto de 2025, e com fundamento no art.</w:t>
        <w:br/>
        <w:t>15, do Decreto-lei n° 227, de 28 de fevereiro de 1967, (Código de Mineração), e no art.</w:t>
        <w:br/>
        <w:t>2°, inciso XVII da Lei 13.575/2017, outorga o(s) seguinte(s) Alvará(s) de Pesquisa, pelo prazo de 03 anos, com vigência a partir dessa publicação:(323) 6112/2025-830.360/2025-DOUGLAS ISAAC DUTRA- 6114/2025-831.140/2025-MINERACAO OLIVEIROS LTDA- 6117/2025-831.172/2025-NATURALIS MINERACAO LTDA- 6116/2025-831.146/2025-ARTEMYN BRASIL LTDA- 6115/2025-831.143/2025-ARANAS SOLUCOES COMERCIO E INDUSTRIA LTDA- 6113/2025-831.139/2025-JMPC - ADMINISTRACAO E PARTICIPACOES LTDA- O GERENTE REGIONAL DA AGÊNCIA NACIONAL DE MINERAÇÃO, no uso da competência delegada de que trata o Art.</w:t>
        <w:br/>
        <w:t>2°, inciso XVII da Lei 13.575/2017, outorga o(s) seguinte(s) Alvará(s) de Pesquisa, pelo prazo de 02 anos, com vigência a partir dessa publicação:(322) 6111/2025-831.152/2025-RAFAEL MANO FONTE BOA- LUCIANA CABRAL DANESE</w:t>
      </w:r>
    </w:p>
    <w:p>
      <w:pPr>
        <w:pStyle w:val="ListBullet"/>
      </w:pPr>
      <w:hyperlink r:id="rId34">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Rondônia Despacho Relação nº 211/2025 Fase de Requerimento de Pesquisa O GERENTE REGIONAL DA AGÊNCIA NACIONAL DE MINERAÇÃO, no uso da competência delegada de que trata o Art.</w:t>
        <w:br/>
        <w:t>23, inciso I, alínea "a" da Ordem de Serviço nº 334, de 12 de agosto de 2025, e com fundamento no art.</w:t>
        <w:br/>
        <w:t>15, do Decreto-lei n° 227, de 28 de fevereiro de 1967, (Código de Mineração), e no art.</w:t>
        <w:br/>
        <w:t>2°, inciso XVII da Lei 13.575/2017, outorga o(s) seguinte(s) Alvará(s) de Pesquisa, pelo prazo de 03 anos, com vigência a partir dessa publicação:(323) 6110/2025-886.195/2024-COOPERATIVA MINERADORA DE ARIQUEMES - COOMARI- ANTÔNIO TEOTÔNIO DE SOUZA NETO</w:t>
      </w:r>
    </w:p>
    <w:p>
      <w:pPr>
        <w:pStyle w:val="ListBullet"/>
      </w:pPr>
      <w:hyperlink r:id="rId35">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Rondônia Despacho Relação nº 212/2025 Fase de Requerimento de Pesquisa Torna sem efeito despacho publicado.(2874) 886.264/2021-COOPERATIVA GARIMPEIRA E MINERADORA NACIONAL - COOPERMINE- DOU de 29/08/2025 ANTÔNIO TEOTÔNIO DE SOUZA NETO Gerente</w:t>
      </w:r>
    </w:p>
    <w:p>
      <w:pPr>
        <w:pStyle w:val="ListBullet"/>
      </w:pPr>
      <w:hyperlink r:id="rId36">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Rondônia Despacho Relação nº 210/2025 Fase de Autorização de Pesquisa Prorroga por 03 (três) anos o prazo de validade da autorização de pesquisa(326) 886.170/2000-MINERACAO TARAUACA INDUSTRIA E COMERCIO S/A-ALVARÁ N°11403/2013 ANTÔNIO TEOTÔNIO DE SOUZA NETO Gerente</w:t>
      </w:r>
    </w:p>
    <w:p>
      <w:pPr>
        <w:pStyle w:val="ListBullet"/>
      </w:pPr>
      <w:hyperlink r:id="rId37">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Santa Catarina Despacho Relação nº 212/2025 Fase de Requerimento de Lavra O GERENTE REGIONAL DA AGÊNCIA NACIONAL DE MINERAÇÃO, no uso da competência delegada de que trata o Art.</w:t>
        <w:br/>
        <w:t>23, inciso II, alínea "e" da Ordem de Serviço nº 334, de 12 de agosto de 2025, com fundamento no Decreto-lei n° 227/1967 c/c o Art.</w:t>
        <w:br/>
        <w:t>2°, XVIII da Lei nº 13.575/2017, outorga a(s) seguinte(s) Portaria(s) de Lavra:(2611) Portaria de Lavra ANM nº: 360/2025, de 11 DE SETEMBRO DE 2025 - Processo nº: 815.754/2014 - Titular: STONE ENGENHARIA MINERAL LTDA EPP - Substância(s): CAULIM, ARGILA - Município(s): ANITÁPOLIS/SC JOSE AUGUSTO SIMOES NETO</w:t>
      </w:r>
    </w:p>
    <w:p>
      <w:pPr>
        <w:pStyle w:val="ListBullet"/>
      </w:pPr>
      <w:hyperlink r:id="rId38">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Santa Catarina Despacho Relação nº 210/2025 Fase de Requerimento de Registro de Extração O GERENTE REGIONAL DA AGÊNCIA NACIONAL DE MINERAÇÃO, no uso da competência delegada de que trata o Art.</w:t>
        <w:br/>
        <w:t>23, inciso VI, alínea "a" da Ordem de Serviço nº 334, de 12 de agosto de 2025, outorga o(s) seguinte(s) Registro de Extração(s), com prazo de 5 anos, com vigência a partir da data de publicação:(924) Registro de Extração n°: 287/2025 de 08/09/2025 - Processo nº: 815.055/2025 - Titular: PREFEITURA MUNICIPAL DE MIRIM DOCE - Prazo: 05 anos - Substância(s): CASCALHO - Município(s): MIRIM DOCE/SC Registro de Extração n°: 294/2025 de 08/09/2025 - Processo nº: 815.172/2025 - Titular: PREFEITURA MUNICIPAL DE NOVA VENEZA - Prazo: 05 anos - Substância(s): CASCALHO - Município(s): NOVA VENEZA/SC Registro de Extração n°: 293/2025 de 08/09/2025 - Processo nº: 815.304/2025 - Titular: PREFEITURA MUNICIPAL DE NOVA VENEZA - Prazo: 05 anos - Substância(s): CASCALHO - Município(s): NOVA VENEZA/SC JOSE AUGUSTO SIMOES NETO</w:t>
      </w:r>
    </w:p>
    <w:p>
      <w:pPr>
        <w:pStyle w:val="ListBullet"/>
      </w:pPr>
      <w:hyperlink r:id="rId39">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Santa Catarina Despacho Relação nº 213/2025 Fase de Autorização de Pesquisa Concede anuência e autoriza averbação da cessão total de direitos(281) 815.139/2022-MARILIN BARROS GATELLI- Cessionário:HG EMPREENDIMENTOS E PARTICIPACOES IMOBILIARIAS SA- CPF ou CNPJ 18.687.082/0001-50- Alvará n°9263/2022 Fase de Requerimento de Pesquisa Determina cumprimento de exigência - Prazo 60 dias(131) 815.310/2025-GAIA RODOVIAS LTDA.-OF.</w:t>
        <w:br/>
        <w:t>N°35502/2025/COROUT-SC/ANM JOSE AUGUSTO SIMOES NETO Gerente</w:t>
      </w:r>
    </w:p>
    <w:p>
      <w:pPr>
        <w:pStyle w:val="ListBullet"/>
      </w:pPr>
      <w:hyperlink r:id="rId40">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Santa Catarina Despacho Relação nº 208/2025 Fase de Autorização de Pesquisa Concede anuência e autoriza averbação da cessão parcial de direitos(175) 815.223/2021-HOBI S/A - MINERACAO DE AREIA E CONCRETO- Alvará n°9055/2022 - Cessionario:815.235/2025, 815.236/2025, 815.237/2025,815.238/2025 e 815.239/2025-Mineradora Porto União Ltda- CPF ou CNPJ 22.211.451/0001-00 815.223/2021-HOBI S/A - MINERACAO DE AREIA E CONCRETO- Alvará n°9055/2022 - Cessionario:815.235/2025, 815.236/2025, 815.237/2025,815.238/2025 e 815.239/2025-Mineradora Porto União Ltda- CPF ou CNPJ 22.211.451/0001-00 Fase de Concessão de Lavra Determina cumprimento de exigência - Prazo 60 dias(470) 815.146/1988-MINERACAO NILSON LTDA-OF.</w:t>
        <w:br/>
        <w:t>N°35012/2025/CAREAS-SC/ANM Fase de Direito de Requerer a Lavra Concede anuência e autoriza averbação da cessão total do direito de requerer a lavra.(2259) 815.080/2018-LEVI DE SOUZA- Cessionário:PORTO UNIAO EXTRACAO DE AREIA LTDA- CPF ou CNPJ 82.889.528/0001-28- Alvará n°027/2018 Fase de Licenciamento Autoriza averbação da Prorrogação do Registro de Licença(742) 815.667/2015-ANTONIO CARLOS BORGES - EXTRACAO- Registro de Licença N° 2025/2016 - Vencimento em 12/02/2026 Determina cumprimento de exigência - Prazos estabelecidos em ofício(2807) 815.546/1986 - MOACIR JOSÉ DA SILVA ME - Ofício nº 35159/2025/COROUT-SC/ANM Fase de Requerimento de Licenciamento Determina o cumprimento de exigência - Prazo 30 dias(1155) Processo nº: 815.070/2024 Titular: PALMASOLA S A MADEIRAS E AGRICULTURA Ofício nº: 34676/2025/DIVFIS-SC/ANM Processo nº: 815.664/2021 Titular: PEDREIRA SAO ROQUE LTDA Ofício nº: 34964/2025/COROUT-SC/ANM Fase de Requerimento de Registro de Extração Determina cumprimento de exigência - Prazo 30 dias(825) 815.280/2025-MUNICIPIO DE RIO DOS CEDROS-OF.</w:t>
        <w:br/>
        <w:t>N°35037/2025/COROUT-SC/ANM 815.172/2025-PREFEITURA MUNICIPAL DE NOVA VENEZA-OF.</w:t>
        <w:br/>
        <w:t>N°34653/2025/COROUT-SC/ANM JOSE AUGUSTO SIMOES NETO Gerente</w:t>
      </w:r>
    </w:p>
    <w:p>
      <w:pPr>
        <w:pStyle w:val="ListBullet"/>
      </w:pPr>
      <w:hyperlink r:id="rId41">
        <w:r>
          <w:rPr>
            <w:color w:val="0000FF"/>
            <w:u w:val="single"/>
          </w:rPr>
          <w:t>Despacho</w:t>
        </w:r>
      </w:hyperlink>
    </w:p>
    <w:p>
      <w:r>
        <w:rPr>
          <w:b/>
        </w:rPr>
        <w:t xml:space="preserve">Resumo: </w:t>
      </w:r>
      <w:r>
        <w:t>N°34738/2025/DIVFIS-SC/ANM Fase de Licenciamento Autoriza averbação da Prorrogação do Registro de Licença(742) 815.442/2003-UNIPLAN TERRAPLENAGEM E COMERCIO DE AREIA LTDA.- Registro de Licença N° 1071 - Vencimento em 2003 Fase de Requerimento de Lavra Determina cumprimento de exigência - Prazo 60 dias(361) 815.289/2009-COOPERATIVA DE EXPLORACAO MINERAL DE SOMBRIO - CEMISO-OF.</w:t>
        <w:br/>
        <w:t>N°35376/2025/COROUT-SC/ANM 815.113/2002-RIBEIRAO MINERADORA LTDA-OF.</w:t>
        <w:br/>
        <w:t>N°35440/2025/COROUT-SC/ANM Fase de Requerimento de Registro de Extração Determina cumprimento de exigência - Prazo 30 dias(825) 815.326/2025-MUNICIPIO DE LUIZ ALVES-OF.</w:t>
        <w:br/>
        <w:t>N°35367/2025/COROUT-SC/ANM 815.191/2025-MUNICIPIO DE CELSO RAMOS-OF.</w:t>
      </w:r>
    </w:p>
    <w:p>
      <w:pPr>
        <w:pStyle w:val="ListBullet"/>
      </w:pPr>
      <w:hyperlink r:id="rId42">
        <w:r>
          <w:rPr>
            <w:color w:val="0000FF"/>
            <w:u w:val="single"/>
          </w:rPr>
          <w:t>Despacho</w:t>
        </w:r>
      </w:hyperlink>
    </w:p>
    <w:p>
      <w:r>
        <w:rPr>
          <w:b/>
        </w:rPr>
        <w:t xml:space="preserve">Resumo: </w:t>
      </w:r>
      <w:r>
        <w:t>Brasão do Brasil Diário Oficial da União Publicado em: 12/09/2025 | Edição: 174 | Seção: 1 | Página: 170 Órgão: Ministério de Minas e Energia/Agência Nacional de Mineração/Gerência Regional da ANM no Estado de Santa Catarina Despacho Relação nº 209/2025 Fase de Requerimento de Registro de Extração O GERENTE REGIONAL DA AGÊNCIA NACIONAL DE MINERAÇÃO, no uso da competência delegada de que trata o Art.</w:t>
        <w:br/>
        <w:t>23, inciso VI, alínea "a" da Ordem de Serviço nº 334, de 12 de agosto de 2025, outorga o(s) seguinte(s) Registro de Extração(s), com prazo de 5 anos, com vigência a partir da data de publicação:(924) Registro de Extração n°: 286/2025 de 04/09/2025 - Processo nº: 815.166/2025 - Titular: PREFEITURA MUNICIPAL DE NOVA VENEZA - Prazo: 05 anos - Substância(s): CASCALHO - Município(s): NOVA VENEZA/SC JOSE AUGUSTO SIMOES NETO</w:t>
      </w:r>
    </w:p>
    <w:p>
      <w:pPr>
        <w:pStyle w:val="ListBullet"/>
      </w:pPr>
      <w:hyperlink r:id="rId43">
        <w:r>
          <w:rPr>
            <w:color w:val="0000FF"/>
            <w:u w:val="single"/>
          </w:rPr>
          <w:t>Despacho</w:t>
        </w:r>
      </w:hyperlink>
    </w:p>
    <w:p>
      <w:r>
        <w:rPr>
          <w:b/>
        </w:rPr>
        <w:t xml:space="preserve">Resumo: </w:t>
      </w:r>
      <w:r>
        <w:t>Brasão do Brasil Diário Oficial da União Publicado em: 12/09/2025 | Edição: 174 | Seção: 1 | Página: 171 Órgão: Ministério de Minas e Energia/Agência Nacional de Mineração/Gerência Regional da ANM no Estado de Sergipe Despacho Relação nº 45/2025 Fase de Requerimento de Licenciamento O GERENTE REGIONAL DA AGÊNCIA NACIONAL DE MINERAÇÃO, no uso da competência delegada de que trata o Art.</w:t>
        <w:br/>
        <w:t>23, inciso IV, alínea "a" da Ordem de Serviço nº 334, de 12 de agosto de 2025, outorga o(s) seguinte(s) Registro(s) de Licença com vigência a partir da data de publicação:(730) Registro de Licença n°: 753/2025 - Processo nº: 878.054/2025 - Titular: GEOMINAS NORDESTE GEOLOGIA E MINERACAO LTDA - Vencimento: 21/11/2029 - Substância(s): AREIA, ARGILA, GRANITO - Município(s): ITABAIANA/SE GEORGE EUSTAQUIO SILVA</w:t>
      </w:r>
    </w:p>
    <w:p>
      <w:pPr>
        <w:pStyle w:val="ListBullet"/>
      </w:pPr>
      <w:hyperlink r:id="rId44">
        <w:r>
          <w:rPr>
            <w:color w:val="0000FF"/>
            <w:u w:val="single"/>
          </w:rPr>
          <w:t>Despacho</w:t>
        </w:r>
      </w:hyperlink>
    </w:p>
    <w:p>
      <w:r>
        <w:rPr>
          <w:b/>
        </w:rPr>
        <w:t xml:space="preserve">Resumo: </w:t>
      </w:r>
      <w:r>
        <w:t>Brasão do Brasil Diário Oficial da União Publicado em: 12/09/2025 | Edição: 174 | Seção: 1 | Página: 171 Órgão: Ministério de Minas e Energia/Agência Nacional de Mineração/Gerência Regional da ANM no Estado de Sergipe Despacho Relação nº 47/2025 Fase de Autorização de Pesquisa Concede anuência e autoriza averbação da cessão parcial de direitos(175) 878.200/2024-LAN COMERCIO E TRANSPORTE LTDA ­ EPP- Alvará n°11325/2024 - Cessionario:48074.878032/2025-42-GEOMINAS NORDESTE GEOLOGIA E MINERACAO LTDA- CPF ou CNPJ 24.939.366/0001-99 878.026/2024-CARLOS CESAR LIMA DE ALMEIDA- Alvará n°2129/2024 - Cessionario:48074.878048/2025-55-MINERAÇÃO CENTRAL &amp;amp; ZUILTON LTDA- CPF ou CNPJ 59.886.024/0001- 32 Determina cumprimento de exigência - Prazo 60 dias(250) 878.032/2024-RECAL MINERACAO LTDA-OF.</w:t>
        <w:br/>
        <w:t>N°35775/2025/COROUT-RN/PB/SE/AL/ANM Concede anuência e autoriza averbação da cessão total de direitos(281) 878.057/2024-RICARDO OLIVEIRA GALLART DE MENEZES- Cessionário:48070.848145/2020-49- CPF ou CNPJ 57.650.299/0001-47- Alvará n°3870/2024 GEORGE EUSTAQUIO SILVA Gerente</w:t>
      </w:r>
    </w:p>
    <w:p>
      <w:pPr>
        <w:pStyle w:val="ListBullet"/>
      </w:pPr>
      <w:hyperlink r:id="rId45">
        <w:r>
          <w:rPr>
            <w:color w:val="0000FF"/>
            <w:u w:val="single"/>
          </w:rPr>
          <w:t>Despacho</w:t>
        </w:r>
      </w:hyperlink>
    </w:p>
    <w:p>
      <w:r>
        <w:rPr>
          <w:b/>
        </w:rPr>
        <w:t xml:space="preserve">Resumo: </w:t>
      </w:r>
      <w:r>
        <w:t>Brasão do Brasil Diário Oficial da União Publicado em: 12/09/2025 | Edição: 174 | Seção: 1 | Página: 171 Órgão: Ministério de Minas e Energia/Agência Nacional de Mineração/Gerência Regional da ANM no Estado de Sergipe Despacho Relação nº 46/2025 Fase de Requerimento de Pesquisa O GERENTE REGIONAL DA AGÊNCIA NACIONAL DE MINERAÇÃO, no uso da competência delegada de que trata o Art.</w:t>
        <w:br/>
        <w:t>23, inciso I, alínea "a" da Ordem de Serviço nº 334, de 12 de agosto de 2025, e com fundamento no art.</w:t>
        <w:br/>
        <w:t>15, do Decreto-lei n° 227, de 28 de fevereiro de 1967, (Código de Mineração), e no art.</w:t>
        <w:br/>
        <w:t>2°, inciso XVII da Lei 13.575/2017, outorga o(s) seguinte(s) Alvará(s) de Pesquisa, pelo prazo de 03 anos, com vigência a partir dessa publicação:(323) 6122/2025-878.068/2025-FRANCO TRANSPORTES LTDA- GEORGE EUSTAQUIO SILVA</w:t>
      </w:r>
    </w:p>
    <w:p>
      <w:pPr>
        <w:pStyle w:val="ListBullet"/>
      </w:pPr>
      <w:hyperlink r:id="rId46">
        <w:r>
          <w:rPr>
            <w:color w:val="0000FF"/>
            <w:u w:val="single"/>
          </w:rPr>
          <w:t>Despacho</w:t>
        </w:r>
      </w:hyperlink>
    </w:p>
    <w:p>
      <w:r>
        <w:rPr>
          <w:b/>
        </w:rPr>
        <w:t xml:space="preserve">Resumo: </w:t>
      </w:r>
      <w:r>
        <w:t>Características físico-químicas: pH a 25 °C: 6,14 - Temperatura da água na fonte: 19,3 °C - Condutividade elétrica a 25 °C: 34,9 μS/cm - Resíduo de evaporação a 180 °C calculado: 49,14 mg/L.</w:t>
        <w:br/>
        <w:t>Composição química (mg/L): Bicarbonato: 20,34 - Silício: 12,939* - Sódio: 3,157 - Cálcio: 2,727 - Nitrato: 2,38 - Potássio: 1,304 - Magnésio: 0,982 - Cloreto: 0,36 - Sulfato: 0,24 - Bário: 0,057* - Fluoreto: 0,03 - Estrôncio: 0,030* - Brometo: 0,02*.</w:t>
        <w:br/>
        <w:t>Características físico-químicas: pH a 25 °C: 6,34 - Temperatura da água na fonte: 19,8 °C - Condutividade elétrica a 25 °C: 28,7 μS/cm - Resíduo de evaporação a 180 °C calculado: 53,46 mg/L - Radioatividade na fonte a 20 °C e 760 mmHg: 7,44 Maches.</w:t>
        <w:br/>
        <w:t>Composição química (mg/L): Bicarbonato: 17,17 - Silício: 16,026* - Sódio: 3,877 - Nitrato: 2,17 - Cálcio: 1,822 - Potássio: 1,402 - Magnésio: 0,487 - Cloreto: 0,34 - Sulfato: 0,33 - Bário: 0,050* - Fluoreto: 0,03 - Estrôncio: 0,017*.</w:t>
      </w:r>
    </w:p>
    <w:p>
      <w:pPr>
        <w:pStyle w:val="ListBullet"/>
      </w:pPr>
      <w:hyperlink r:id="rId47">
        <w:r>
          <w:rPr>
            <w:color w:val="0000FF"/>
            <w:u w:val="single"/>
          </w:rPr>
          <w:t>Despacho</w:t>
        </w:r>
      </w:hyperlink>
    </w:p>
    <w:p>
      <w:r>
        <w:rPr>
          <w:b/>
        </w:rPr>
        <w:t xml:space="preserve">Resumo: </w:t>
      </w:r>
      <w:r>
        <w:t>Características físico-químicas: pH a 25 °C: 7,37 - Temperatura da água na fonte: 24,8 °C - Condutividade elétrica a 25 °C: 234,0 μS/cm - Resíduo de evaporação a 180 °C calculado: 184,09 mg/L.</w:t>
        <w:br/>
        <w:t>Composição química (mg/L): Bicarbonato: 145,32 - Cálcio: 26,707 - Silício: 26,111* - Sódio: 12,643 - Magnésio: 7,351 - Cloreto: 3,27 - Potássio: 2,200 - Sulfato: 2,11 - Fluoreto: 0,46 - Nitrato: 0,44 - Estrôncio: 0,198 - Bário: 0,044* - Brometo: 0,03*.</w:t>
        <w:br/>
        <w:t>Observação: elementos identificados com (*) são informações facultativas na rotulagem, devendo ser informados os mesmos elementos em todos os rótulos da fonte.</w:t>
        <w:br/>
        <w:t>890.019/2000-MINERACAO SERRA DO BRITO LTDA- Decisão nº 508 / 2025 - FONTE MARCELO.</w:t>
      </w:r>
    </w:p>
    <w:p>
      <w:pPr>
        <w:pStyle w:val="ListBullet"/>
      </w:pPr>
      <w:hyperlink r:id="rId48">
        <w:r>
          <w:rPr>
            <w:color w:val="0000FF"/>
            <w:u w:val="single"/>
          </w:rPr>
          <w:t>Despacho</w:t>
        </w:r>
      </w:hyperlink>
    </w:p>
    <w:p>
      <w:r>
        <w:rPr>
          <w:b/>
        </w:rPr>
        <w:t xml:space="preserve">Resumo: </w:t>
      </w:r>
      <w:r>
        <w:t>Brasão do Brasil Diário Oficial da União Publicado em: 12/09/2025 | Edição: 174 | Seção: 1 | Página: 172 Órgão: Ministério de Minas e Energia/Agência Nacional de Mineração/Superintendência de Outorga de Títulos Minerários Despacho Relação nº 144/2025 Fase de Requerimento de Pesquisa Nega provimento ao recurso interposto(2847) 820.389/2024 - MINERAÇÃO E AGROPECUÁRIA RIO DO BRAÇO LTDA.</w:t>
        <w:br/>
        <w:t>846.290/2024 - PEDREIRA VITORIA BENEFICIAMENTO E COMERCIO DE MINERIOS LTDA CLÁUDIO ROBERTO FREIRE Superintendente</w:t>
      </w:r>
    </w:p>
    <w:p>
      <w:pPr>
        <w:pStyle w:val="ListBullet"/>
      </w:pPr>
      <w:hyperlink r:id="rId49">
        <w:r>
          <w:rPr>
            <w:color w:val="0000FF"/>
            <w:u w:val="single"/>
          </w:rPr>
          <w:t>Despacho</w:t>
        </w:r>
      </w:hyperlink>
    </w:p>
    <w:p>
      <w:r>
        <w:rPr>
          <w:b/>
        </w:rPr>
        <w:t xml:space="preserve">Resumo: </w:t>
      </w:r>
      <w:r>
        <w:t>N°34322/2025/DIVFFO/ANM 866.052/2024-RECAL MINERACAO LTDA-OF.</w:t>
        <w:br/>
        <w:t>N°34322/2025/DIVFFO/ANM 866.053/2024-RECAL MINERACAO LTDA-OF.</w:t>
        <w:br/>
        <w:t>N°34322/2025/DIVFFO/ANM 866.536/2023-FERNANDO PAULO GOMES DE ARAUJO-OF.</w:t>
        <w:br/>
        <w:t>N°34799/2025/DIVFFO/ANM 866.641/2023-BARROSO CONSULTORIA E SERVICOS GEOLOGICOS LTDA-OF.</w:t>
      </w:r>
    </w:p>
    <w:p>
      <w:pPr>
        <w:pStyle w:val="ListBullet"/>
      </w:pPr>
      <w:hyperlink r:id="rId50">
        <w:r>
          <w:rPr>
            <w:color w:val="0000FF"/>
            <w:u w:val="single"/>
          </w:rPr>
          <w:t>Despacho</w:t>
        </w:r>
      </w:hyperlink>
    </w:p>
    <w:p>
      <w:r>
        <w:rPr>
          <w:b/>
        </w:rPr>
        <w:t xml:space="preserve">Resumo: </w:t>
      </w:r>
      <w:r>
        <w:t>Brasão do Brasil Diário Oficial da União Publicado em: 12/09/2025 | Edição: 174 | Seção: 1 | Página: 172 Órgão: Ministério de Minas e Energia/Agência Nacional de Mineração/Superintendência de Outorga de Títulos Minerários Despacho Relação nº 142/2025 Fase de Disponibilidade Homologa desistência do requerimento de habilitação para área em disponibilidade(607) 801.073/2008-Terrativa Minerais S.A CLÁUDIO ROBERTO FREIRE Superintendente</w:t>
      </w:r>
    </w:p>
    <w:p>
      <w:pPr>
        <w:pStyle w:val="ListBullet"/>
      </w:pPr>
      <w:hyperlink r:id="rId51">
        <w:r>
          <w:rPr>
            <w:color w:val="0000FF"/>
            <w:u w:val="single"/>
          </w:rPr>
          <w:t>Despacho</w:t>
        </w:r>
      </w:hyperlink>
    </w:p>
    <w:p>
      <w:r>
        <w:rPr>
          <w:b/>
        </w:rPr>
        <w:t xml:space="preserve">Resumo: </w:t>
      </w:r>
      <w:r>
        <w:t>Brasão do Brasil Diário Oficial da União Publicado em: 12/09/2025 | Edição: 174 | Seção: 1 | Página: 172 Órgão: Ministério de Minas e Energia/Agência Nacional de Mineração/Superintendência de Outorga de Títulos Minerários Despacho Relação nº 143/2025 Fase de Licenciamento Nega provimento ao recurso interposto(2855) 878.011/2019 - JOSÉ IRANDIR DE SOUZA Fase de Requerimento de Licenciamento Nega provimento ao recurso interposto(2852) 810.502/2023 - TERRAPLANAGEM AVILA LTDA 870.615/2022 - A.T.B MINERACAO LTDA 860.454/2024 - ALFREDO PEREIRA BRITO 810.242/2025 - REINOLDINO DO PRADO BROUWERS 886.234/2017 - MARIA DE JESUS GONÇALVES TERÇAS EIRELI 850.786/2023 - P W BRITO BEZERRA LTDA 810.426/2025 - NELSON PAULO KUNZLER CLÁUDIO ROBERTO FREIRE Superintendente</w:t>
      </w:r>
    </w:p>
    <w:p>
      <w:pPr>
        <w:pStyle w:val="ListBullet"/>
      </w:pPr>
      <w:hyperlink r:id="rId52">
        <w:r>
          <w:rPr>
            <w:color w:val="0000FF"/>
            <w:u w:val="single"/>
          </w:rPr>
          <w:t>AUTORIZAÇÃO SDT-ANP Nº 555, DE 11 DE SETEMBRO DE 2025</w:t>
        </w:r>
      </w:hyperlink>
    </w:p>
    <w:p>
      <w:r>
        <w:rPr>
          <w:b/>
        </w:rPr>
        <w:t xml:space="preserve">Resumo: </w:t>
      </w:r>
      <w:r>
        <w:t>Art.2º Fica a STRATAIMAGE CONSULTORIA LTDA., cadastrada sob os códigos de equipe não sísmica n.º ENS-0308 e equipe geoquímica n.º EGQ-0028,compromissada com as obrigações legalmente aplicáveis referentes às resoluções ANP n.º 889/2022 e 880/2022, bem como as demais normas, regulamentos e padrões vigentes relacionados à presente outorga.</w:t>
        <w:br/>
        <w:t>Art.3º Esta Agência deverá ser notificada do início e do término de cada atividade, assim como das operações de compartilhamento e comercialização dos resultados obtidos por meio dos formulários disponibilizados no sítio eletrônico (www.gov.br/anp) ou de acordo com quaisquer outros procedimentos estabelecidos pela ANP.</w:t>
        <w:br/>
        <w:t>Art.4º Os produtos gerados, em sua totalidade, incluindo as informações de coordenadas e feições geográficas, deverão ser protocolados em consonância com os padrões de formatação, vigentes à época da entrega e submissão dos dados para análise e armazenamento.</w:t>
        <w:br/>
        <w:t>Art.5º Esta autorização entra em vigor na data de sua publicação e tem validade de cinco anos.</w:t>
      </w:r>
    </w:p>
    <w:p>
      <w:pPr>
        <w:pStyle w:val="ListBullet"/>
      </w:pPr>
      <w:hyperlink r:id="rId53">
        <w:r>
          <w:rPr>
            <w:color w:val="0000FF"/>
            <w:u w:val="single"/>
          </w:rPr>
          <w:t>DESPACHO SDL-ANP Nº 1.234, DE 11 DE SETEMBRO DE 2025</w:t>
        </w:r>
      </w:hyperlink>
    </w:p>
    <w:p>
      <w:r>
        <w:rPr>
          <w:b/>
        </w:rPr>
        <w:t xml:space="preserve">Resumo: </w:t>
      </w:r>
      <w:r>
        <w:t>Brasão do Brasil Diário Oficial da União Publicado em: 12/09/2025 | Edição: 174 | Seção: 1 | Página: 172 Órgão: Ministério de Minas e Energia/Agência Nacional do Petróleo, Gás Natural e Biocombustíveis/Superintendência de Distribuição e Logística DESPACHO SDL-ANP Nº 1.234, DE 11 DE SETEMBRO DE 2025 O SUPERINTENDENTE ADJUNTO DE DISTRIBUIÇÃO E LOGÍSTICA DA AGÊNCIA NACIONAL DO PETRÓLEO, GÁS NATURAL E BIOCOMBUSTÍVEIS - ANP, no uso das atribuições que lhe foram conferidas pela Portaria ANP nº 265, de 10 de setembro de 2020, com base na Resolução ANP nº 948 de 5 de outubro de 2023, torna pública a outorga das seguintes autorizações para o exercício da atividade de revenda varejista de combustíveis automotivos: Nº de Registro Razão Social CNPJ Processo PR/MS0250756 AUTO POSTO RICAO LTDA 01.788.102/0001-86 48610.214765/2025-30 PR/RS0250746 AUTO POSTO TRES ARROIOS LTDA 62.047.689/0001-67 48610.223868/2025-91 PR/RS0250761 COMERCIO DE COMBUSTIVEIS PAROBE 03 LTDA 59.081.104/0001-10 48610.212627/2025-16 PR/MA0250748 K CRISTINA G SOUSA 49.870.008/0001-06 48610.223772/2025-22 PR/PE0250751 POSTO BARBOSA LTDA 43.118.262/0001-68 48610.220410/2025-80 PR/RS0250757 POSTO COMBUSTIVEL RODA MAIS 8 LTDA 61.927.915/0001-31 48610.223560/2025-45 PR/GO0250758 POSTO DE COMBUSTIVEIS JARDIM AMERICA LTDA 56.905.838/0001-89 48610.223588/2025-82 PR/SP0250752 POSTO DE COMBUSTIVEIS MLN DIADEMA TABOAO LTDA 58.053.914/0001-09 48610.222374/2025-99 PR/SP0250755 POSTO DE COMBUSTIVEIS MLN PIRAPORINHA LTDA 57.718.110/0001-00 48610.223812/2025-36 PR/RJ0250747 POSTO DE GASOLINA SAO PEDRO DE TERESOPOLIS LTDA 00.220.690/0001-94 48610.222333/2021-79 PR/PI0250753 POSTO DIAMANTE 8 LTDA 57.397.901/0001-86 48610.223341/2025-66 PR/MT0250749 POSTO MACEDO JACIARA LTDA 59.615.333/0001-78 48610.223987/2025-43 PR/PR0250754 POSTO METROPOLE PARQUE DOS LAGOS LTDA 47.381.987/0001-03 48610.223574/2025-69 PR/SP0250750 POSTO VINHEDO DE RIBEIRAO PRETO LTDA 61.698.921/0001-64 48610.223336/2025-53 PR/RN0250760 ST COMERCIO LTDA 37.807.478/0001-38 48610.224099/2025-48 PR/PA0250759 TERRINHA COMERCIO DE COMBUSTIVEIS LTDA 26.795.642/0001-18 48610.209862/2025-19 BRUNO VALLE DE MOURA</w:t>
      </w:r>
    </w:p>
    <w:p>
      <w:pPr>
        <w:pStyle w:val="ListBullet"/>
      </w:pPr>
      <w:hyperlink r:id="rId54">
        <w:r>
          <w:rPr>
            <w:color w:val="0000FF"/>
            <w:u w:val="single"/>
          </w:rPr>
          <w:t>DESPACHO SDL-ANP Nº 1.235, DE 11 DE SETEMBRO DE 2025</w:t>
        </w:r>
      </w:hyperlink>
    </w:p>
    <w:p>
      <w:r>
        <w:rPr>
          <w:b/>
        </w:rPr>
        <w:t xml:space="preserve">Resumo: </w:t>
      </w:r>
      <w:r>
        <w:t>Brasão do Brasil Diário Oficial da União Publicado em: 12/09/2025 | Edição: 174 | Seção: 1 | Página: 172 Órgão: Ministério de Minas e Energia/Agência Nacional do Petróleo, Gás Natural e Biocombustíveis/Superintendência de Distribuição e Logística DESPACHO SDL-ANP Nº 1.235, DE 11 DE SETEMBRO DE 2025 O SUPERINTENDENTE ADJUNTO DE DISTRIBUIÇÃO E LOGÍSTICA DA AGÊNCIA NACIONAL DO PETRÓLEO, GÁS NATURAL E BIOCOMBUSTÍVEIS - ANP, no uso das atribuições que lhe foram conferidas pela Portaria ANP nº 265, de 10 de setembro de 2020, com base na Resolução ANP nº 958, de 5 de outubro de 2023, torna pública a outorga das seguintes autorizações para o exercício da atividade de revenda de gás liquefeito de petróleo - GLP, observado: I) as instalações dos revendedores ora autorizados foram vistoriadas por instituições de bombeiros, atendendo os requisitos de segurança, e se encontram limitadas às quantidades máximas de armazenamento de GLP, conforme certificado expedido pelo corpo de bombeiros competente; e II) a manutenção da presente Autorização fica condicionada ao atendimento dos requisitos constantes no Certificado que trata o item anterior e à Norma NBR 15514:2020 Versão Corrigida: 2021, da Associação Brasileira de Normas Técnicas - ABNT.</w:t>
        <w:br/>
        <w:t>Nº de Registro Razão Social CNPJ Processo GLPSP0457703 BARBOSA GAS LTDA 61.675.346/0001-84 48610.223970/2025-96 GLPPE0457733 CENTRAL VARZEA COMERCIO VAREJISTA DE GAS LTDA 61.636.670/0001-93 48610.223744/2025-13 GLPSP0457743 ELEANDRO BATALHAO LEAL COMERCIO DE GAS E AGUA LTDA 61.559.479/0001-95 48610.224048/2025-16 GLPBA0457735 JNPF - COMERCIO DE GAS, AGUA E CONSTRUCAO LTDA 45.575.569/0001-13 48610.223796/2025-81 GLPPA0457739 LEO GAS ALTAMIRA LTDA 60.627.891/0001-32 48610.223896/2025-16 GLPSP0457748 MAMBRO COMERCIAL LTDA 52.188.617/0001-86 48610.214536/2025-15 GLPMS0457717 MERCADO MONTESE LTDA 01.557.375/0002-09 48610.224019/2025-54 GLPPE0457705 NUCLEO GAS LTDA 61.366.337/0001-01 48610.223975/2025-19 GLPCE0457707 SM COMERCIAL DE PETROLEO CIDADE ALTA LTDA 32.898.308/0001-92 48610.224008/2025-74 GLPAM0457737 SOCIEDADE FOGAS LTDA 04.563.672/0177-27 48610.223460/2025-19 GLPPR0457741 WILLIAN DORLY GALLI MULLER 11.553.806/0001-23 48610.223378/2025-94 BRUNO VALLE DE MOURA</w:t>
      </w:r>
    </w:p>
    <w:p>
      <w:pPr>
        <w:pStyle w:val="ListBullet"/>
      </w:pPr>
      <w:hyperlink r:id="rId55">
        <w:r>
          <w:rPr>
            <w:color w:val="0000FF"/>
            <w:u w:val="single"/>
          </w:rPr>
          <w:t>DESPACHO STM-ANP Nº 1.238, DE 11 DE SETEMBRO DE 2025</w:t>
        </w:r>
      </w:hyperlink>
    </w:p>
    <w:p>
      <w:r>
        <w:rPr>
          <w:b/>
        </w:rPr>
        <w:t xml:space="preserve">Resumo: </w:t>
      </w:r>
      <w:r>
        <w:t>Brasão do Brasil Diário Oficial da União Publicado em: 12/09/2025 | Edição: 174 | Seção: 1 | Página: 173 Órgão: Ministério de Minas e Energia/Agência Nacional do Petróleo, Gás Natural e Biocombustíveis/Superintendência de Tecnologia e Meio Ambiente DESPACHO STM-ANP Nº 1.238, DE 11 DE SETEMBRO DE 2025 A SUPERINTENDENTE ADJUNTA DE TECNOLOGIA E MEIO AMBIENTE DA AGÊNCIA NACIONAL DO PETRÓLEO, GÁS NATURAL E BIOCOMBUSTÍVEIS - ANP, no uso das atribuições que lhe foram conferidas pela Portaria ANP nº 265, de 10 de setembro de 2020, em cumprimento à Resolução ANP nº 917, de 10 de março de 2023, que dispõe sobre o credenciamento de unidade de pesquisa para a execução de projetos com recursos da cláusula de pesquisa, desenvolvimento e inovação dos contratos para exploração e produção de petróleo e gás natural, tendo em vista o que consta no Processo ANP nº 48610.222521/2024-40, torna pública a seguinte DECISÃO: Conceder credenciamento à unidade de pesquisa Instituto SENAI de Tecnologia em Meio Ambiente e Química, vinculada ao Serviço Nacional de Aprendizagem Industrial - SENAI-PR, habilitando-a a realizar atividades de pesquisa, desenvolvimento e inovação com recursos provenientes da Cláusula de Investimento em PD&amp;amp;I, em conformidade com as normas técnicas pertinentes, devendo estar relacionadas às áreas, temas e subtemas abaixo.</w:t>
        <w:br/>
        <w:t>CREDENCIAMENTO ANP N&amp;nbsp; º &amp;nbsp; 1182/2025 UNIDADE DE PESQUISA Instituto SENAI de Tecnologia em Meio Ambiente e Química INSTITUIÇÃO CREDENCIADA Serviço Nacional de Aprendizagem Industrial - SENAI-PR CNPJ/MF 03.776.284/0003-62 PROCESSO ANP 48610.222521/2024-40 LOCALIZAÇÃO Curitiba / PR ÁREA TEMA SUBTEMA BIOCOMBUSTÍVEIS BIOCOMBUSTÍVEIS AVANÇADOS (2ª, 3ª, 4ª GERAÇÃO) AVALIAÇÃO DA SUSTENTABILIDADE CONVERSÃO DE MATERIAIS LIGNOCELULÓSICOS CO-PRODUTOS MATÉRIAS PRIMAS - CARACTERIZAÇÃO E PRÉ-TRATAMENTO PROCESSOS DE PRODUÇÃO BIODIESEL CADEIA PRODUTIVA CO-PRODUTOS PRODUÇÃO DE BIODIESEL PRODUÇÃO DE LEVEDURAS E ALGAS BIOETANOL CO-PRODUTOS PRODUÇÃO DE BIOETANOL TRANSFORMAÇÃO QUÍMICA DO BIOETANOL ENERGIA A PARTIR DE OUTRAS FONTES DE BIOMASSA OUTROS PROCESSAMENTOS DE BIOMASSA PRODUÇÃO DE BIOGÁS OUTRAS FONTES DE ENERGIA ENERGIA SOLAR SISTEMAS SOLARES DE AQUECIMENTO HIDROGÊNIO ARMAZENAMENTO E DISTRIBUIÇÃO DE HIDROGÊNIO PROCESSOS DE PRODUÇÃO DE HIDROGÊNIO TEMAS TRANSVERSAIS SEGURANÇA E MEIO AMBIENTE EMISSÕES DE GASES DE EFEITO ESTUFA NA INDÚSTRIA DE PETRÓLEO, GÁS NATURAL E BIOCOMBUSTÍVEIS GERENCIAMENTO DE ÁGUAS, EFLUENTES E EMISSÕES DE POLUENTES REGULAMENTADOS MINIMIZAÇÃO DE RESÍDUOS - REDUÇÃO, REUTILIZAÇÃO E RECICLAGEM MODELAGEM E PREVENÇÃO DE IMPACTOS AMBIENTAIS MONITORAMENTO DE ÁREAS IMPACTADAS POR ATIVIDADES DA INDÚSTRIA DE PETRÓLEO, GÁS NATURAL E BIOCOMBUSTÍVEIS REMEDIAÇÃO E RECUPERAÇÃO DE ÁREAS CONTAMINADAS E IMPACTADAS MARIANA RODRIGUES FRANÇA</w:t>
      </w:r>
    </w:p>
    <w:p>
      <w:pPr>
        <w:pStyle w:val="ListBullet"/>
      </w:pPr>
      <w:hyperlink r:id="rId56">
        <w:r>
          <w:rPr>
            <w:color w:val="0000FF"/>
            <w:u w:val="single"/>
          </w:rPr>
          <w:t>DESPACHO SPL-ANP Nº 1.236, DE 11 DE SETEMBRO DE 2025</w:t>
        </w:r>
      </w:hyperlink>
    </w:p>
    <w:p>
      <w:r>
        <w:rPr>
          <w:b/>
        </w:rPr>
        <w:t xml:space="preserve">Resumo: </w:t>
      </w:r>
      <w:r>
        <w:t>Brasão do Brasil Diário Oficial da União Publicado em: 12/09/2025 | Edição: 174 | Seção: 1 | Página: 173 Órgão: Ministério de Minas e Energia/Agência Nacional do Petróleo, Gás Natural e Biocombustíveis/Superintendência de Promoção de Licitações DESPACHO SPL-ANP Nº 1.236, DE 11 DE SETEMBRO DE 2025 A SUPERINTENDENTE DE PROMOÇÃO DE LICITAÇÕES DA AGÊNCIA NACIONAL DO PETRÓLEO, GÁS NATURAL E BIOCOMBUSTÍVEIS - ANP, no exercício de suas atribuições regimentais estabelecidas na Portaria ANP nº 265, de 10 de setembro de 2020, considerando o que consta no Processo SEI 48610.216474/2025-86 e com base na Resolução ANP nº 785, de 16 de maio de 2019, e no edital de licitações da Oferta Permanente de Concessão, cujo extrato foi publicado no Diário Oficial da União em 19 de dezembro de 2024, decide qualificar a Petro-Victory Energia Ltda.</w:t>
        <w:br/>
        <w:t>(Processo 48610.217474/2025-01) como Operadora C.</w:t>
        <w:br/>
        <w:t>MARINA ABELHA</w:t>
      </w:r>
    </w:p>
    <w:p>
      <w:pPr>
        <w:pStyle w:val="ListBullet"/>
      </w:pPr>
      <w:hyperlink r:id="rId57">
        <w:r>
          <w:rPr>
            <w:color w:val="0000FF"/>
            <w:u w:val="single"/>
          </w:rPr>
          <w:t>PORTARIA SNPGB/MME Nº 193, DE 10 DE SETEMBRO DE 2025</w:t>
        </w:r>
      </w:hyperlink>
    </w:p>
    <w:p>
      <w:r>
        <w:rPr>
          <w:b/>
        </w:rPr>
        <w:t xml:space="preserve">Resumo: </w:t>
      </w:r>
      <w:r>
        <w:t>2º As estimativas dos investimentos têm por base o mês anterior à data de apresentação do requerimento e são de exclusiva responsabilidade da Orizon Biometano Itapevi Limitada, cuja razoabilidade foi atestada pela Agência Nacional do Petróleo, Gás Natural e Biocombustíveis - ANP.</w:t>
        <w:br/>
        <w:t>3º Alterações técnicas ou de titularidade do projeto de que trata esta Portaria, autorizadas pela ANP ou pelo Ministério de Minas e Energia e que não impliquem a descaracterização do empreendimento, não ensejarão a publicação de nova Portaria de enquadramento no REIDI.</w:t>
        <w:br/>
        <w:t>4º A Orizon Biometano Itapevi Limitada deverá informar, à Secretaria Especial da Receita Federal do Brasil - RFB, a entrada em operação do projeto enquadrado na forma aprovada nesta Portaria, mediante a entrega de cópia da Autorização de Operação ou documento equivalente emitido pela ANP, no prazo de até trinta dias de sua emissão.</w:t>
        <w:br/>
        <w:t>5º A ANP informará, tempestivamente, ao Ministério de Minas e Energia e à RFB, a ocorrência de situações que evidenciem a não implementação do projeto enquadrado na forma aprovada nesta Portaria.</w:t>
      </w:r>
    </w:p>
    <w:p>
      <w:pPr>
        <w:pStyle w:val="ListBullet"/>
      </w:pPr>
      <w:hyperlink r:id="rId58">
        <w:r>
          <w:rPr>
            <w:color w:val="0000FF"/>
            <w:u w:val="single"/>
          </w:rPr>
          <w:t>DESPACHO DECISÓRIO Nº 20/2025/SNTEP</w:t>
        </w:r>
      </w:hyperlink>
    </w:p>
    <w:p>
      <w:r>
        <w:rPr>
          <w:b/>
        </w:rPr>
        <w:t xml:space="preserve">Resumo: </w:t>
      </w:r>
      <w:r>
        <w:t>Assunto: Recurso Administrativo interposto em face do Despacho Decisório nº 5/2025/SNTEP, publicado na página 64, Seção 1, da edição nº 67 do Diário Oficial da União em 8 de abril de 2025, e o Despacho Decisório nº 11/2025/SNTEP, publicado na página 121, Seção 1, do Diário Oficial da União em 13 de junho de 2025, ambos proferidos pelo Secretário Nacional de Transição Energética e Planejamento, os quais indeferiram os pedidos apresentados pelas seguintes empresas quanto ao enquadramento de seus projetos de minigeração distribuída de energia elétrica no Regime Especial de Incentivos para o Desenvolvimento da Infraestrutura (REIDI): Jatobá Geração Distribuída S.A., referentes ao projeto de número de CUSD: 5019449549 e 5019452197; Nova Era Geração Distribuída S.A.</w:t>
        <w:br/>
        <w:t>referentes aos projetos de números de CUSD: 5019270795, 5019448801 e 5019447345; e SPE Alfa Energy Solar Ltda.</w:t>
        <w:br/>
        <w:t>referente ao projeto de número de CUSD 5020429574.</w:t>
        <w:br/>
        <w:t>Despacho: Nos termos da Nota Técnica nº 95/2025/DPOG/SNTEP, que adoto como fundamentos desta Decisão, mantenho o indeferimento quanto ao enquadramento de seus projetos de minigeração distribuída de energia elétrica no REIDI.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n.gov.br/web/dou/-/despacho-n-2.710-de-9-de-setembro-de-2025-655226466" TargetMode="External"/><Relationship Id="rId10" Type="http://schemas.openxmlformats.org/officeDocument/2006/relationships/hyperlink" Target="https://www.in.gov.br/web/dou/-/despacho-n-2.716-de-9-de-setembro-de-2025-655168276" TargetMode="External"/><Relationship Id="rId11" Type="http://schemas.openxmlformats.org/officeDocument/2006/relationships/hyperlink" Target="https://www.in.gov.br/web/dou/-/resolucao-autorizativa-n-16.423-de-9-de-setembro-de-2025-655228057" TargetMode="External"/><Relationship Id="rId12" Type="http://schemas.openxmlformats.org/officeDocument/2006/relationships/hyperlink" Target="https://www.in.gov.br/web/dou/-/resolucao-autorizativa-n-16.424-de-9-de-setembro-de-2025-655160129" TargetMode="External"/><Relationship Id="rId13" Type="http://schemas.openxmlformats.org/officeDocument/2006/relationships/hyperlink" Target="https://www.in.gov.br/web/dou/-/resolucao-autorizativa-n-16.425-de-9-de-setembro-de-2025-655224552" TargetMode="External"/><Relationship Id="rId14" Type="http://schemas.openxmlformats.org/officeDocument/2006/relationships/hyperlink" Target="https://www.in.gov.br/web/dou/-/resolucao-autorizativa-n-16.426-de-9-de-setembro-de-2025-655161608" TargetMode="External"/><Relationship Id="rId15" Type="http://schemas.openxmlformats.org/officeDocument/2006/relationships/hyperlink" Target="https://www.in.gov.br/web/dou/-/resolucao-autorizativa-n-16.427-de-9-de-setembro-de-2025-655225827" TargetMode="External"/><Relationship Id="rId16" Type="http://schemas.openxmlformats.org/officeDocument/2006/relationships/hyperlink" Target="https://www.in.gov.br/web/dou/-/resolucao-autorizativa-n-16.432-de-9-de-setembro-de-2025-655165337" TargetMode="External"/><Relationship Id="rId17" Type="http://schemas.openxmlformats.org/officeDocument/2006/relationships/hyperlink" Target="https://www.in.gov.br/web/dou/-/resolucao-autorizativa-n-16.433-de-9-de-setembro-de-2025-655169529" TargetMode="External"/><Relationship Id="rId18" Type="http://schemas.openxmlformats.org/officeDocument/2006/relationships/hyperlink" Target="https://www.in.gov.br/web/dou/-/resolucao-autorizativa-n-16.434-de-9-de-setembro-de-2025-655226505" TargetMode="External"/><Relationship Id="rId19" Type="http://schemas.openxmlformats.org/officeDocument/2006/relationships/hyperlink" Target="https://www.in.gov.br/web/dou/-/resolucao-autorizativa-n-16.435-de-9-de-setembro-de-2025-655168337" TargetMode="External"/><Relationship Id="rId20" Type="http://schemas.openxmlformats.org/officeDocument/2006/relationships/hyperlink" Target="https://www.in.gov.br/web/dou/-/resolucao-autorizativa-n-16.436-de-9-de-setembro-de-2025-655218453" TargetMode="External"/><Relationship Id="rId21" Type="http://schemas.openxmlformats.org/officeDocument/2006/relationships/hyperlink" Target="https://www.in.gov.br/web/dou/-/resolucao-autorizativa-n-16.437-de-9-de-setembro-de-2025-655172620" TargetMode="External"/><Relationship Id="rId22" Type="http://schemas.openxmlformats.org/officeDocument/2006/relationships/hyperlink" Target="https://www.in.gov.br/web/dou/-/despacho-n-2.674-de-4-de-setembro-de-2025-655227978" TargetMode="External"/><Relationship Id="rId23" Type="http://schemas.openxmlformats.org/officeDocument/2006/relationships/hyperlink" Target="https://www.in.gov.br/web/dou/-/despacho-n-2.697-de-5-de-setembro-de-2025-655137327" TargetMode="External"/><Relationship Id="rId24" Type="http://schemas.openxmlformats.org/officeDocument/2006/relationships/hyperlink" Target="https://www.in.gov.br/web/dou/-/despacho-n-2.730-de-10-de-setembro-de-2025-655165253" TargetMode="External"/><Relationship Id="rId25" Type="http://schemas.openxmlformats.org/officeDocument/2006/relationships/hyperlink" Target="https://www.in.gov.br/web/dou/-/despacho-n-2.731-de-10-de-setembo-de-2025-655160101" TargetMode="External"/><Relationship Id="rId26" Type="http://schemas.openxmlformats.org/officeDocument/2006/relationships/hyperlink" Target="https://www.in.gov.br/web/dou/-/despacho-n-2.738-de-10-de-setembro-de-2025-655222631" TargetMode="External"/><Relationship Id="rId27" Type="http://schemas.openxmlformats.org/officeDocument/2006/relationships/hyperlink" Target="https://www.in.gov.br/web/dou/-/despacho-n-2.740-de-11-de-setembro-de-2025-655216022" TargetMode="External"/><Relationship Id="rId28" Type="http://schemas.openxmlformats.org/officeDocument/2006/relationships/hyperlink" Target="https://www.in.gov.br/web/dou/-/despacho-n-2.737-de-10-de-setembro-de-2025-655222550" TargetMode="External"/><Relationship Id="rId29" Type="http://schemas.openxmlformats.org/officeDocument/2006/relationships/hyperlink" Target="https://www.in.gov.br/web/dou/-/despacho-n-2.729-de-10-de-setembro-de-2025-655168168" TargetMode="External"/><Relationship Id="rId30" Type="http://schemas.openxmlformats.org/officeDocument/2006/relationships/hyperlink" Target="https://www.in.gov.br/web/dou/-/despacho-655220595" TargetMode="External"/><Relationship Id="rId31" Type="http://schemas.openxmlformats.org/officeDocument/2006/relationships/hyperlink" Target="https://www.in.gov.br/web/dou/-/despacho-655224473" TargetMode="External"/><Relationship Id="rId32" Type="http://schemas.openxmlformats.org/officeDocument/2006/relationships/hyperlink" Target="https://www.in.gov.br/web/dou/-/despacho-655161529" TargetMode="External"/><Relationship Id="rId33" Type="http://schemas.openxmlformats.org/officeDocument/2006/relationships/hyperlink" Target="https://www.in.gov.br/web/dou/-/despacho-655215941" TargetMode="External"/><Relationship Id="rId34" Type="http://schemas.openxmlformats.org/officeDocument/2006/relationships/hyperlink" Target="https://www.in.gov.br/web/dou/-/despacho-655161486" TargetMode="External"/><Relationship Id="rId35" Type="http://schemas.openxmlformats.org/officeDocument/2006/relationships/hyperlink" Target="https://www.in.gov.br/web/dou/-/despacho-655217177" TargetMode="External"/><Relationship Id="rId36" Type="http://schemas.openxmlformats.org/officeDocument/2006/relationships/hyperlink" Target="https://www.in.gov.br/web/dou/-/despacho-655225753" TargetMode="External"/><Relationship Id="rId37" Type="http://schemas.openxmlformats.org/officeDocument/2006/relationships/hyperlink" Target="https://www.in.gov.br/web/dou/-/despacho-655165129" TargetMode="External"/><Relationship Id="rId38" Type="http://schemas.openxmlformats.org/officeDocument/2006/relationships/hyperlink" Target="https://www.in.gov.br/web/dou/-/despacho-655172541" TargetMode="External"/><Relationship Id="rId39" Type="http://schemas.openxmlformats.org/officeDocument/2006/relationships/hyperlink" Target="https://www.in.gov.br/web/dou/-/despacho-655173686" TargetMode="External"/><Relationship Id="rId40" Type="http://schemas.openxmlformats.org/officeDocument/2006/relationships/hyperlink" Target="https://www.in.gov.br/web/dou/-/despacho-655222476" TargetMode="External"/><Relationship Id="rId41" Type="http://schemas.openxmlformats.org/officeDocument/2006/relationships/hyperlink" Target="https://www.in.gov.br/web/dou/-/despacho-655225108" TargetMode="External"/><Relationship Id="rId42" Type="http://schemas.openxmlformats.org/officeDocument/2006/relationships/hyperlink" Target="https://www.in.gov.br/web/dou/-/despacho-655226382" TargetMode="External"/><Relationship Id="rId43" Type="http://schemas.openxmlformats.org/officeDocument/2006/relationships/hyperlink" Target="https://www.in.gov.br/web/dou/-/despacho-655165093" TargetMode="External"/><Relationship Id="rId44" Type="http://schemas.openxmlformats.org/officeDocument/2006/relationships/hyperlink" Target="https://www.in.gov.br/web/dou/-/despacho-655169506" TargetMode="External"/><Relationship Id="rId45" Type="http://schemas.openxmlformats.org/officeDocument/2006/relationships/hyperlink" Target="https://www.in.gov.br/web/dou/-/despacho-655221750" TargetMode="External"/><Relationship Id="rId46" Type="http://schemas.openxmlformats.org/officeDocument/2006/relationships/hyperlink" Target="https://www.in.gov.br/web/dou/-/despacho-655161425" TargetMode="External"/><Relationship Id="rId47" Type="http://schemas.openxmlformats.org/officeDocument/2006/relationships/hyperlink" Target="https://www.in.gov.br/web/dou/-/despacho-655168140" TargetMode="External"/><Relationship Id="rId48" Type="http://schemas.openxmlformats.org/officeDocument/2006/relationships/hyperlink" Target="https://www.in.gov.br/web/dou/-/despacho-655165019" TargetMode="External"/><Relationship Id="rId49" Type="http://schemas.openxmlformats.org/officeDocument/2006/relationships/hyperlink" Target="https://www.in.gov.br/web/dou/-/despacho-655173658" TargetMode="External"/><Relationship Id="rId50" Type="http://schemas.openxmlformats.org/officeDocument/2006/relationships/hyperlink" Target="https://www.in.gov.br/web/dou/-/despacho-655214509" TargetMode="External"/><Relationship Id="rId51" Type="http://schemas.openxmlformats.org/officeDocument/2006/relationships/hyperlink" Target="https://www.in.gov.br/web/dou/-/despacho-655217096" TargetMode="External"/><Relationship Id="rId52" Type="http://schemas.openxmlformats.org/officeDocument/2006/relationships/hyperlink" Target="https://www.in.gov.br/web/dou/-/autorizacao-sdt-anp-n-555-de-11-de-setembro-de-2025-655227904" TargetMode="External"/><Relationship Id="rId53" Type="http://schemas.openxmlformats.org/officeDocument/2006/relationships/hyperlink" Target="https://www.in.gov.br/web/dou/-/despacho-sdl-anp-n-1.234-de-11-de-setembro-de-2025-655137969" TargetMode="External"/><Relationship Id="rId54" Type="http://schemas.openxmlformats.org/officeDocument/2006/relationships/hyperlink" Target="https://www.in.gov.br/web/dou/-/despacho-sdl-anp-n-1.235-de-11-de-setembro-de-2025-655225028" TargetMode="External"/><Relationship Id="rId55" Type="http://schemas.openxmlformats.org/officeDocument/2006/relationships/hyperlink" Target="https://www.in.gov.br/web/dou/-/despacho-stm-anp-n-1.238-de-11-de-setembro-de-2025-655229334" TargetMode="External"/><Relationship Id="rId56" Type="http://schemas.openxmlformats.org/officeDocument/2006/relationships/hyperlink" Target="https://www.in.gov.br/web/dou/-/despacho-spl-anp-n-1.236-de-11-de-setembro-de-2025-655226308" TargetMode="External"/><Relationship Id="rId57" Type="http://schemas.openxmlformats.org/officeDocument/2006/relationships/hyperlink" Target="https://www.in.gov.br/web/dou/-/portaria-snpgb/mme-n-193-de-10-de-setembro-de-2025-655160259" TargetMode="External"/><Relationship Id="rId58" Type="http://schemas.openxmlformats.org/officeDocument/2006/relationships/hyperlink" Target="https://www.in.gov.br/web/dou/-/despacho-decisorio-n-20/2025/sntep-655218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