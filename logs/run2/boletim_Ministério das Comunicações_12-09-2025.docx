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ATO Nº 12.584, DE 11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 Órgão: Ministério das Comunicações/Agência Nacional de Telecomunicações/Superintendência de Radiofrequência e Fiscalização/Gerência-Geral de Fiscalização/Escritório Regional no Estado da Bahia ATO Nº 12.584, DE 11 DE SETEMBRO DE 2025 Outorga autorização para uso de radiofrequência(s) à COMPANHIA DE ELETRICIDADE DO ESTADO DA BAHIA - COELBA, CNPJ nº 15.139.629/0001-94, associada à autorização para exploração do Serviço Limitado Privado.</w:t>
        <w:br/>
        <w:t>FÁBIO ALEXANDRE OLIVEIRA LAGO Gerente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ATO Nº 12.580, DE 11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 Órgão: Ministério das Comunicações/Agência Nacional de Telecomunicações/Superintendência de Fiscalização/Gerência Regional nos Estados do Paraná e Santa Catarina ATO Nº 12.580, DE 11 DE SETEMBRO DE 2025 Processo nº 53516.003570/2025-74: Outorga à ANATOLY FELIPE LAGINSKI, CPF nº ***.559.019-**, autorização para uso de radiofrequência associada à autorização para exploração do Serviço Limitado Privado.</w:t>
        <w:br/>
        <w:t>CELSO FRANCISCO ZEMANN Gerente</w:t>
      </w:r>
    </w:p>
    <w:p>
      <w:pPr>
        <w:pStyle w:val="ListBullet"/>
      </w:pPr>
      <w:hyperlink r:id="rId11">
        <w:r>
          <w:rPr>
            <w:color w:val="0000FF"/>
            <w:u w:val="single"/>
          </w:rPr>
          <w:t>ATO Nº 12.597, DE 11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 Órgão: Ministério das Comunicações/Agência Nacional de Telecomunicações/Superintendência de Fiscalização/Gerência Regional nos Estados do Paraná e Santa Catarina ATO Nº 12.597, DE 11 DE SETEMBRO DE 2025 Processo nº 53520.001356/2025-14.</w:t>
        <w:br/>
        <w:t>Expede autorização à Diogenes Ghisi Silva, CPF nº ***.805.209-**, para explorar o Serviço de Interesse Restrito, por prazo indeterminado, sem caráter de exclusividade, em âmbito nacional e internacional e tendo como área de prestação de serviço todo o território nacional.</w:t>
        <w:br/>
        <w:t>Celso Francisco Zemann Gerente</w:t>
      </w:r>
    </w:p>
    <w:p>
      <w:pPr>
        <w:pStyle w:val="ListBullet"/>
      </w:pPr>
      <w:hyperlink r:id="rId12">
        <w:r>
          <w:rPr>
            <w:color w:val="0000FF"/>
            <w:u w:val="single"/>
          </w:rPr>
          <w:t>ATO Nº 12.598, DE 11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 Órgão: Ministério das Comunicações/Agência Nacional de Telecomunicações/Superintendência de Fiscalização/Gerência Regional nos Estados do Paraná e Santa Catarina ATO Nº 12.598, DE 11 DE SETEMBRO DE 2025 Processo nº 53520.001391/2025-33.</w:t>
        <w:br/>
        <w:t>Expede autorização à Gema Administradora Ltda, CPF nº 07.745.244/0001-42, para explorar o Serviço de Interesse Restrito, por prazo indeterminado, sem caráter de exclusividade, em âmbito nacional e internacional e tendo como área de prestação de serviço todo o território nacional.</w:t>
        <w:br/>
        <w:t>Celso Francisco Zemann Gerente</w:t>
      </w:r>
    </w:p>
    <w:p>
      <w:pPr>
        <w:pStyle w:val="ListBullet"/>
      </w:pPr>
      <w:hyperlink r:id="rId13">
        <w:r>
          <w:rPr>
            <w:color w:val="0000FF"/>
            <w:u w:val="single"/>
          </w:rPr>
          <w:t>ATO Nº 12.599, DE 11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 Órgão: Ministério das Comunicações/Agência Nacional de Telecomunicações/Superintendência de Fiscalização/Gerência Regional nos Estados do Paraná e Santa Catarina ATO Nº 12.599, DE 11 DE SETEMBRO DE 2025 Processo nº 53520.001392/2025-88.</w:t>
        <w:br/>
        <w:t>Expede autorização à Carlos Roberto Martins Prestes, CPF nº ***.507.160-**, para explorar o Serviço de Interesse Restrito, por prazo indeterminado, sem caráter de exclusividade, em âmbito nacional e internacional e tendo como área de prestação de serviço todo o território nacional.</w:t>
        <w:br/>
        <w:t>Celso Francisco Zemann Gerente</w:t>
      </w:r>
    </w:p>
    <w:p>
      <w:pPr>
        <w:pStyle w:val="ListBullet"/>
      </w:pPr>
      <w:hyperlink r:id="rId14">
        <w:r>
          <w:rPr>
            <w:color w:val="0000FF"/>
            <w:u w:val="single"/>
          </w:rPr>
          <w:t>ATO Nº 11.825, DE 3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 Órgão: Ministério das Comunicações/Agência Nacional de Telecomunicações/Superintendência de Fiscalização/Gerência Regional no Estado de Minas Gerais ATO Nº 11.825, DE 3 DE SETEMBRO DE 2025 Declara extinta, por renúncia, a autorização outorgada a MAGNO CELSO GONTIJO, CPF nº ***.499.856-**, para explorar o Serviço de Telecomunicações de Interesse Restrito, declara também notificado o desinteresse para exploração do Serviço de Radioamador, de interesse restrito, bem como o direito de uso de radiofrequências associadas.</w:t>
        <w:br/>
        <w:t>Andréia Cristina Costa Gerente Substituta</w:t>
      </w:r>
    </w:p>
    <w:p>
      <w:pPr>
        <w:pStyle w:val="ListBullet"/>
      </w:pPr>
      <w:hyperlink r:id="rId15">
        <w:r>
          <w:rPr>
            <w:color w:val="0000FF"/>
            <w:u w:val="single"/>
          </w:rPr>
          <w:t>ATO Nº 12.349, DE 9 DE SETEMBRODE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 Órgão: Ministério das Comunicações/Agência Nacional de Telecomunicações/Superintendência de Fiscalização/Gerência Regional no Estado de Minas Gerais ATO Nº 12.349, DE 9 DE SETEMBRODE 2025 Outorga autorização para uso de Radiofrequências a RADIO ESTANCIA LTDA, executante do serviço Radiodifusão Sonora em Frequência Modulada, CNPJ nº 16.918.542/0001-88, no município de São Lourenço/MG, até 01/05/2034, visando execução do Serviço Auxiliar de Radiodifusão e Correlatos de Ligação para Transmissão de Programas, na referida cidade.</w:t>
        <w:br/>
        <w:t>Andréia Cristina Costa Gerente Substituta</w:t>
      </w:r>
    </w:p>
    <w:p>
      <w:pPr>
        <w:pStyle w:val="ListBullet"/>
      </w:pPr>
      <w:hyperlink r:id="rId16">
        <w:r>
          <w:rPr>
            <w:color w:val="0000FF"/>
            <w:u w:val="single"/>
          </w:rPr>
          <w:t>ATOS DE 8 DE SETEMBRO DE 2025</w:t>
        </w:r>
      </w:hyperlink>
    </w:p>
    <w:p>
      <w:r>
        <w:rPr>
          <w:b/>
        </w:rPr>
        <w:t xml:space="preserve">Resumo: </w:t>
      </w:r>
      <w:r>
        <w:t>Nº 12.249 - Expede autorização a RADIO BARBACENA LTDA, CNPJ nº 17.087.545/0001-80, para explorar Serviços de Telecomunicações de Interesse Restrito, por prazo indeterminado, sem caráter de exclusividade, e tendo como área de prestação de serviço todo o território nacional.</w:t>
        <w:br/>
        <w:t>Nº 12.267 - Expede autorização a GABRIEL DE LIMA FREITAS, CPF nº ***.773.056-**, para explorar Serviços de Telecomunicações de Interesse Restrito, por prazo indeterminado, sem caráter de exclusividade, e tendo como área de prestação de serviço todo o território nacional.</w:t>
        <w:br/>
        <w:t>Nº 12.270 - Expede autorização a RADIO DE GUARANI NOVIDADES FM LTDA, CNPJ nº 04.929.372/0001-58, para explorar Serviços de Telecomunicações de Interesse Restrito, por prazo indeterminado, sem caráter de exclusividade, e tendo como área de prestação de serviço todo o território nacional.</w:t>
        <w:br/>
        <w:t>Nº 12.271 - Expede autorização a SIDNEY FERNANDES GODINHO, CPF nº ***.251.216-**, para explorar Serviços de Telecomunicações de Interesse Restrito, por prazo indeterminado, sem caráter de exclusividade, e tendo como área de prestação de serviço todo o território nacional.</w:t>
      </w:r>
    </w:p>
    <w:p>
      <w:pPr>
        <w:pStyle w:val="ListBullet"/>
      </w:pPr>
      <w:hyperlink r:id="rId17">
        <w:r>
          <w:rPr>
            <w:color w:val="0000FF"/>
            <w:u w:val="single"/>
          </w:rPr>
          <w:t>Ato nº 12.458, de 10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 Órgão: Ministério das Comunicações/Agência Nacional de Telecomunicações/Superintendência de Fiscalização/Gerência Regional nos Estados do Ceará, Rio Grande do Norte e Piauí Ato nº 12.458, de 10 de setembro de 2025 Expedir autorização a OPTIMA CONSTRUCOES LTDA, CNPJ nº 39.440.370/0001-85, para explorar Serviços de Telecomunicações de Interesse Restrito, por prazo indeterminado, sem caráter de exclusividade, e tendo como área de prestação de serviço todo o território nacional.</w:t>
        <w:br/>
        <w:t>Gilberto Studart Gurgel Neto Gerente</w:t>
      </w:r>
    </w:p>
    <w:p>
      <w:pPr>
        <w:pStyle w:val="ListBullet"/>
      </w:pPr>
      <w:hyperlink r:id="rId18">
        <w:r>
          <w:rPr>
            <w:color w:val="0000FF"/>
            <w:u w:val="single"/>
          </w:rPr>
          <w:t>Ato nº 12.591, de 11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 Órgão: Ministério das Comunicações/Agência Nacional de Telecomunicações/Superintendência de Fiscalização/Gerência Regional nos Estados do Ceará, Rio Grande do Norte e Piauí Ato nº 12.591, de 11 de setembro de 2025 Expedir autorização a ANTONIO FILLIPE MARQUES REGO, CPF nº ***.629.863-**, para explorar Serviços de Telecomunicações de Interesse Restrito, por prazo indeterminado, sem caráter de exclusividade, e tendo como área de prestação de serviço todo o território nacional.</w:t>
        <w:br/>
        <w:t>Gilberto Studart Gurgel Neto Gerente</w:t>
      </w:r>
    </w:p>
    <w:p>
      <w:pPr>
        <w:pStyle w:val="ListBullet"/>
      </w:pPr>
      <w:hyperlink r:id="rId19">
        <w:r>
          <w:rPr>
            <w:color w:val="0000FF"/>
            <w:u w:val="single"/>
          </w:rPr>
          <w:t>Ato nº 12.596, de 11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18 Órgão: Ministério das Comunicações/Agência Nacional de Telecomunicações/Superintendência de Fiscalização/Gerência Regional nos Estados do Ceará, Rio Grande do Norte e Piauí Ato nº 12.596, de 11 de setembro de 2025 Expedir autorização a OMAR JANUARIO DE MELO, CPF nº ***.815.794-**, para explorar Serviços de Telecomunicações de Interesse Restrito, por prazo indeterminado, sem caráter de exclusividade, e tendo como área de prestação de serviço todo o território nacional.</w:t>
        <w:br/>
        <w:t>Gilberto Studart Gurgel Neto Gerente</w:t>
      </w:r>
    </w:p>
    <w:p>
      <w:pPr>
        <w:pStyle w:val="ListBullet"/>
      </w:pPr>
      <w:hyperlink r:id="rId20">
        <w:r>
          <w:rPr>
            <w:color w:val="0000FF"/>
            <w:u w:val="single"/>
          </w:rPr>
          <w:t>ATO Nº 11.803, DE 3 DE SETEMBRO DE 2025</w:t>
        </w:r>
      </w:hyperlink>
    </w:p>
    <w:p>
      <w:r>
        <w:rPr>
          <w:b/>
        </w:rPr>
        <w:t xml:space="preserve">Resumo: </w:t>
      </w:r>
      <w:r>
        <w:t>Expede autorização a PAULO OSORIO DOS SANTOS, CPF nº ***.155.691-**, para explorar Serviços de Telecomunicações de Interesse Restrito, por prazo indeterminado, sem caráter de exclusividade, e tendo como área de prestação de serviço todo o território nacional.</w:t>
        <w:br/>
        <w:t>Nº 12.339 - Processo nº 53548.001343/2025-37.</w:t>
        <w:br/>
        <w:t>Expede autorização a OTAVIO EUGENIO BOLDORI MACHADO, CPF nº ***.509.711-**, para explorar Serviços de Telecomunicações de Interesse Restrito, por prazo indeterminado, sem caráter de exclusividade, e tendo como área de prestação de serviço todo o território nacional.</w:t>
        <w:br/>
        <w:t>Nº 12.341 - Processo nº 53542.000691/2025-47.</w:t>
      </w:r>
    </w:p>
    <w:p>
      <w:pPr>
        <w:pStyle w:val="ListBullet"/>
      </w:pPr>
      <w:hyperlink r:id="rId21">
        <w:r>
          <w:rPr>
            <w:color w:val="0000FF"/>
            <w:u w:val="single"/>
          </w:rPr>
          <w:t>ATO 12.566, DE 11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19 Órgão: Ministério das Comunicações/Agência Nacional de Telecomunicações/Superintendência de Fiscalização/Gerência Regional nos Estados de Pernambuco, Paraíba e Alagoas ATO 12.566, DE 11 DE SETEMBRO DE 2025 Outorgar autorização para uso de Radiofrequências à emissora Radio Vale do Rio Tiete Ltda, executante do serviço Radiodifusão Sonora em Frequência Modulada, CNPJ nº 49.655.483/0001-51, no município de José Bonifácio/SP, até 17/06/2030, a contar da data de publicação deste Ato, visando execução do Serviço Auxiliar de Radiodifusão e Correlatos de Ligação para Transmissão de Programas.</w:t>
        <w:br/>
        <w:t>ALEXANDRE ATAÍDE GONÇALVES OLIVEIRA Gerente</w:t>
      </w:r>
    </w:p>
    <w:p>
      <w:pPr>
        <w:pStyle w:val="ListBullet"/>
      </w:pPr>
      <w:hyperlink r:id="rId22">
        <w:r>
          <w:rPr>
            <w:color w:val="0000FF"/>
            <w:u w:val="single"/>
          </w:rPr>
          <w:t>ATO Nº 12.462, de 10 de setembro de 202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19 Órgão: Ministério das Comunicações/Agência Nacional de Telecomunicações/Superintendência de Fiscalização/Gerência Regional nos Estados de Pernambuco, Paraíba e Alagoas ATO Nº 12.462, de 10 de setembro de 202 Expedir autorização a ALISSON SOARES DA SILVA BULLARA, CPF nº ***.644.034-**, para explorar Serviços de Telecomunicações de Interesse Restrito.</w:t>
        <w:br/>
        <w:t>ALEXANDRE ATAIDE GONÇALVES OLIVEIRA Gerente</w:t>
      </w:r>
    </w:p>
    <w:p>
      <w:pPr>
        <w:pStyle w:val="ListBullet"/>
      </w:pPr>
      <w:hyperlink r:id="rId23">
        <w:r>
          <w:rPr>
            <w:color w:val="0000FF"/>
            <w:u w:val="single"/>
          </w:rPr>
          <w:t>ATO Nº 12.465, de 10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19 Órgão: Ministério das Comunicações/Agência Nacional de Telecomunicações/Superintendência de Fiscalização/Gerência Regional nos Estados de Pernambuco, Paraíba e Alagoas ATO Nº 12.465, de 10 de setembro de 2025 Expedir autorização a APM TERMINALS SUAPE LTDA, CNPJ nº 45.238.244/0001-45, para explorar Serviços de Telecomunicações de Interesse Restrito.</w:t>
        <w:br/>
        <w:t>ALEXANDRE ATAIDE GONÇALVES OLIVEIRA Gerente</w:t>
      </w:r>
    </w:p>
    <w:p>
      <w:pPr>
        <w:pStyle w:val="ListBullet"/>
      </w:pPr>
      <w:hyperlink r:id="rId24">
        <w:r>
          <w:rPr>
            <w:color w:val="0000FF"/>
            <w:u w:val="single"/>
          </w:rPr>
          <w:t>ATO Nº 12.474, DE 10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19 Órgão: Ministério das Comunicações/Agência Nacional de Telecomunicações/Superintendência de Fiscalização/Gerência Regional nos Estados do Amazonas, Acre, Rondônia e Roraima ATO Nº 12.474, DE 10 DE SETEMBRO DE 2025 Processo 53578.000426/2025-51.</w:t>
        <w:br/>
        <w:t>Outorga autorização para uso de radiofrequência(s) a GEMELLI RADIODIFUSÃO LTDA, executante do serviço Radiodifusão Sonora em Frequência Modulada, CNPJ nº 02.384.613/0001-03, na localidade de Colorado do Oeste/RO, visando execução do Serviço Auxiliar de Radiodifusão e Correlatos de Ligação para Transmissão de Programas, na referida localidade.</w:t>
        <w:br/>
        <w:t>CELSO HENRIQUE HEREDIAS RIBAS Gerente</w:t>
      </w:r>
    </w:p>
    <w:p>
      <w:pPr>
        <w:pStyle w:val="ListBullet"/>
      </w:pPr>
      <w:hyperlink r:id="rId25">
        <w:r>
          <w:rPr>
            <w:color w:val="0000FF"/>
            <w:u w:val="single"/>
          </w:rPr>
          <w:t>ATOS DE 11 DE SETEMBRO DE 2025</w:t>
        </w:r>
      </w:hyperlink>
    </w:p>
    <w:p>
      <w:r>
        <w:rPr>
          <w:b/>
        </w:rPr>
        <w:t xml:space="preserve">Resumo: </w:t>
      </w:r>
      <w:r>
        <w:t>Expede autorização a LUCAS COSTA BRITO DE LIMA, CPF nº ***.188.542-**, para explorar Serviços de Telecomunicações de Interesse Restrito, por prazo indeterminado, sem caráter de exclusividade, e tendo como área de prestação de serviço todo o território nacional.</w:t>
        <w:br/>
        <w:t>Nº 12.576 - Processo n.</w:t>
        <w:br/>
        <w:t>53578.001343/2025-80.</w:t>
        <w:br/>
        <w:t>Expede autorização a L P H TRANSPORTES LTDA, CNPJ nº 35.398.693/0001-05, para explorar Serviços de Telecomunicações de Interesse Restrito, por prazo indeterminado, sem caráter de exclusividade, e tendo como área de prestação de serviço todo o território nacional.</w:t>
      </w:r>
    </w:p>
    <w:p>
      <w:pPr>
        <w:pStyle w:val="ListBullet"/>
      </w:pPr>
      <w:hyperlink r:id="rId26">
        <w:r>
          <w:rPr>
            <w:color w:val="0000FF"/>
            <w:u w:val="single"/>
          </w:rPr>
          <w:t>ATO Nº 12.430, DE 10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19 Órgão: Ministério das Comunicações/Agência Nacional de Telecomunicações/Superintendência de Fiscalização/Gerência Regional nos Estados do Pará, Maranhão e Amapá ATO Nº 12.430, DE 10 DE SETEMBRO DE 2025 Processo n° 53569.001923/2025-86.</w:t>
        <w:br/>
        <w:t>Transfere a autorização do Serviço Limitado Privado, expedida à Partners Air Serviços e Comercio de Produtos de Petróleo Ltda, CNPJ 07.803.085/0010-86, por meio do Ato nº 1340, de 2 de Março de 2021, para Espadarte Comércio de Petróleo e Derivados LTDA, CNPJ 52.543.830/0003-20, bem como a outorga de autorização de uso da(s) radiofrequência(s) associada(s) à autorização para execução do serviço.</w:t>
        <w:br/>
        <w:t>CARNOT LUIZ BRAUN GUIMARÃES Gerente ATO Nº 12.439, DE 10 DE SETEMBRO DE 2025 Processo nº 53569.002001/2025-96.</w:t>
        <w:br/>
        <w:t>Outorga autorização para uso de radiofreqüência(s) à Vgv Rossetto Agropecuária Ltda, CNPJ nº 41192546000179, associada à autorização para exploração do Serviço Limitado Privado.</w:t>
      </w:r>
    </w:p>
    <w:p>
      <w:pPr>
        <w:pStyle w:val="ListBullet"/>
      </w:pPr>
      <w:hyperlink r:id="rId27">
        <w:r>
          <w:rPr>
            <w:color w:val="0000FF"/>
            <w:u w:val="single"/>
          </w:rPr>
          <w:t>ATO Nº 9.995, DE 13 DE AGOSTO DE 2025</w:t>
        </w:r>
      </w:hyperlink>
    </w:p>
    <w:p>
      <w:r>
        <w:rPr>
          <w:b/>
        </w:rPr>
        <w:t xml:space="preserve">Resumo: </w:t>
      </w:r>
      <w:r>
        <w:t>Expede autorização à Mauricio Marques Saar, CPF nº ***.011.927-**, para explorar o Serviço de Interesse Restrito, por prazo indeterminado, sem caráter de exclusividade, em âmbito nacional e internacional e tendo como área de prestação de serviço todo o território nacional.</w:t>
        <w:br/>
        <w:t>Expede autorização à Felipe Rodrigues Barreto, CPF nº ***.440.758-**, para explorar o Serviço de Interesse Restrito, por prazo indeterminado, sem caráter de exclusividade, em âmbito nacional e internacional e tendo como área de prestação de serviço todo o território nacional.</w:t>
        <w:br/>
        <w:t>Expede autorização à Alberides Vasconcelos Cavalcanti Junior, CPF nº ***.294.804-**, para explorar o Serviço de Interesse Restrito, por prazo indeterminado, sem caráter de exclusividade, em âmbito nacional e internacional e tendo como área de prestação de serviço todo o território nacional.</w:t>
        <w:br/>
        <w:t>Expede autorização à Wagner de Souza Ramos, CPF nº ***.572.948-**, para explorar o Serviço de Interesse Restrito, por prazo indeterminado, sem caráter de exclusividade, em âmbito nacional e internacional e tendo como área de prestação de serviço todo o território nacional.</w:t>
      </w:r>
    </w:p>
    <w:p>
      <w:pPr>
        <w:pStyle w:val="ListBullet"/>
      </w:pPr>
      <w:hyperlink r:id="rId28">
        <w:r>
          <w:rPr>
            <w:color w:val="0000FF"/>
            <w:u w:val="single"/>
          </w:rPr>
          <w:t>ATO Nº 8.677, DE 28 DE JUNHO DE 2023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20 Órgão: Ministério das Comunicações/Agência Nacional de Telecomunicações/Superintendência de Outorga e Recursos à Prestação/Gerência de Certificação e Numeração ATO Nº 8.677, DE 28 DE JUNHO DE 2023 Processo nº 53500.088912/2021-63.</w:t>
        <w:br/>
        <w:t>Revogar a designação da entidade TS4 CERTIFICADORA LTDA, CNPJ 27.351.844/0001-33, concedida pela Anatel por meio do Ato nº 3360, de 02 de março de 2022 (SEI nº 8112559) e do Termo de Responsabilidade de OCD Nº 3/2022 (SEI nº 8112540), das funções de Organismo de Certificação Designado - OCD.</w:t>
        <w:br/>
        <w:t>MARCOS VIEIRA BAETA NEVES Gerente</w:t>
      </w:r>
    </w:p>
    <w:p>
      <w:pPr>
        <w:pStyle w:val="ListBullet"/>
      </w:pPr>
      <w:hyperlink r:id="rId29">
        <w:r>
          <w:rPr>
            <w:color w:val="0000FF"/>
            <w:u w:val="single"/>
          </w:rPr>
          <w:t>ATO Nº 12.028, DE 4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20 Órgão: Ministério das Comunicações/Agência Nacional de Telecomunicações/Superintendência de Outorga e Recursos à Prestação/Gerência de Outorga e Licenciamento de Estações ATO Nº 12.028, DE 4 DE SETEMBRO DE 2025 Processo nº 53500.019064/2025-76.</w:t>
        <w:br/>
        <w:t>Outorga autorização de Uso de Radiofrequência à ASSOCIAÇÃO AMIGOS DO CAJUEIRO, CNPJ 30.308.443/0001-05, executante do Serviço de Radiodifusão Comunitária, na localidade de Presidente Tancredo Neves/BA.</w:t>
        <w:br/>
        <w:t>Renato Sales Bizerra Aguiar Gerente</w:t>
      </w:r>
    </w:p>
    <w:p>
      <w:pPr>
        <w:pStyle w:val="ListBullet"/>
      </w:pPr>
      <w:hyperlink r:id="rId30">
        <w:r>
          <w:rPr>
            <w:color w:val="0000FF"/>
            <w:u w:val="single"/>
          </w:rPr>
          <w:t>ATO Nº 12.064, DE 5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20 Órgão: Ministério das Comunicações/Agência Nacional de Telecomunicações/Superintendência de Outorga e Recursos à Prestação/Gerência de Outorga e Licenciamento de Estações ATO Nº 12.064, DE 5 DE SETEMBRO DE 2025 Processo nº 53500.071691/2025-18.</w:t>
        <w:br/>
        <w:t>Outorga Autorização de Uso de Radiofrequência à REDE VITORIOSA DE COMUNICACOES LTDA, CNPJ 03.521.447/0001-02, executante do Serviço de Retransmissão de Radiodifusão de Sons e Imagens - Digital, na localidade de Conquista/MG.</w:t>
        <w:br/>
        <w:t>Renato Sales Bizerra Aguiar Gerente</w:t>
      </w:r>
    </w:p>
    <w:p>
      <w:pPr>
        <w:pStyle w:val="ListBullet"/>
      </w:pPr>
      <w:hyperlink r:id="rId31">
        <w:r>
          <w:rPr>
            <w:color w:val="0000FF"/>
            <w:u w:val="single"/>
          </w:rPr>
          <w:t>ATOS DE 11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22 Órgão: Ministério das Comunicações/Agência Nacional de Telecomunicações/Superintendência de Outorga e Recursos à Prestação/Gerência de Outorga e Licenciamento de Estações ATOS DE 11 DE SETEMBRO DE 2025 Nº 12.592 - Autoriza CLARO S.A., CNPJ nº 40.432.544/0001-47, a realizar operação temporária de equipamentos de radiocomunicação, na cidade de São Paulo/SP, no período de 25/09/2025 a 02/10/2025.</w:t>
        <w:br/>
        <w:t>Nº 12.594 - Autoriza ALEXANDRE CHIARELLO BORTOT ME, CNPJ nº 01.177.557/0001-65, a realizar operação temporária de equipamentos de radiocomunicação, na cidade de Dianópolis/TO, Palmas/TO e Ponte Alta do Tocantins/TO, no período de 20/09/2025 a 28/09/2025.</w:t>
        <w:br/>
        <w:t>Nº 12.595 - Autoriza Versus Tecnologia em Eletronica e Informatica Ltda, CNPJ nº 03.376.293/0001-02, a realizar operação temporária de equipamentos de radiocomunicação, na cidade de São Paulo/SP, no período de 12/09/2025 a 12/09/2025.</w:t>
        <w:br/>
        <w:t>Nº 12.608 - Autoriza Versus Tecnologia em Eletronica e Informatica Ltda, CNPJ nº 03.376.293/0001-02, a realizar operação temporária de equipamentos de radiocomunicação, na cidade de São Paulo/SP, no período de 13/09/2025 a 14/09/2025.</w:t>
      </w:r>
    </w:p>
    <w:p>
      <w:pPr>
        <w:pStyle w:val="ListBullet"/>
      </w:pPr>
      <w:hyperlink r:id="rId32">
        <w:r>
          <w:rPr>
            <w:color w:val="0000FF"/>
            <w:u w:val="single"/>
          </w:rPr>
          <w:t>ATOS DE 8 DE SETEMBRO DE 2025</w:t>
        </w:r>
      </w:hyperlink>
    </w:p>
    <w:p>
      <w:r>
        <w:rPr>
          <w:b/>
        </w:rPr>
        <w:t xml:space="preserve">Resumo: </w:t>
      </w:r>
      <w:r>
        <w:t>Nº 12.257 - Processo nº 53500.050408/2025-14.</w:t>
        <w:br/>
        <w:t>Outorga autorização de uso de radiofrequência(s) à Vale S.a., CNPJ nº 33.592.510/0164-09, associada à autorização para execução do Serviço Limitado Privado, aplicação Móvel Privativo.</w:t>
        <w:br/>
        <w:t>Nº 12.269 - Processo nº 53500.054759/2025-02.</w:t>
        <w:br/>
        <w:t>Outorga autorização de uso de radiofrequência(s) à Innovatech Telecom Industria e Comercio de Equipamentos Eletronicos e de Telecomunicacoes Ltda, CNPJ nº 06.038.880/0001-71, associada à autorização para execução do Serviço Limitado Privado - Prestação a Terceiros.</w:t>
      </w:r>
    </w:p>
    <w:p>
      <w:pPr>
        <w:pStyle w:val="ListBullet"/>
      </w:pPr>
      <w:hyperlink r:id="rId33">
        <w:r>
          <w:rPr>
            <w:color w:val="0000FF"/>
            <w:u w:val="single"/>
          </w:rPr>
          <w:t>ATOS DE 9 DE SETEMBRO DE 2025</w:t>
        </w:r>
      </w:hyperlink>
    </w:p>
    <w:p>
      <w:r>
        <w:rPr>
          <w:b/>
        </w:rPr>
        <w:t xml:space="preserve">Resumo: </w:t>
      </w:r>
      <w:r>
        <w:t>Outorga Autorização de Uso de Radiofrequência à TELEVISAO INDEPENDENTE DE SAO JOSE DO RIO PRETO LTDA, CNPJ 61.413.092/0001-26, executante do Serviço de Retransmissão de Radiodifusão de Sons e Imagens - Digital, na localidade de Maceió/AL.</w:t>
        <w:br/>
        <w:t>Outorga Autorização de Uso de Radiofrequência à TELEVISAO INDEPENDENTE DE SAO JOSE DO RIO PRETO LTDA, CNPJ 61.413.092/0001-26, executante do Serviço de Retransmissão de Radiodifusão de Sons e Imagens - Digital, na localidade de Botucatu/SP.</w:t>
        <w:br/>
        <w:t>Outorga Autorização de Uso de Radiofrequência à TELEVISAO INDEPENDENTE DE SAO JOSE DO RIO PRETO LTDA, CNPJ 61.413.092/0001-26, executante do Serviço de Retransmissão de Radiodifusão de Sons e Imagens - Digital, na localidade de Campinas/SP.</w:t>
        <w:br/>
        <w:t>Outorga Autorização de Uso de Radiofrequência à TELEVISAO INDEPENDENTE DE SAO JOSE DO RIO PRETO LTDA, CNPJ 61.413.092/0001-26, executante do Serviço de Retransmissão de Radiodifusão de Sons e Imagens - Digital, na localidade de Franca/SP.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ato-n-12.584-de-11-de-setembro-de-2025-655169984" TargetMode="External"/><Relationship Id="rId10" Type="http://schemas.openxmlformats.org/officeDocument/2006/relationships/hyperlink" Target="https://www.in.gov.br/web/dou/-/ato-n-12.580-de-11-de-setembro-de-2025-655221917" TargetMode="External"/><Relationship Id="rId11" Type="http://schemas.openxmlformats.org/officeDocument/2006/relationships/hyperlink" Target="https://www.in.gov.br/web/dou/-/ato-n-12.597-de-11-de-setembro-de-2025-655225275" TargetMode="External"/><Relationship Id="rId12" Type="http://schemas.openxmlformats.org/officeDocument/2006/relationships/hyperlink" Target="https://www.in.gov.br/web/dou/-/ato-n-12.598-de-11-de-setembro-de-2025-655227024" TargetMode="External"/><Relationship Id="rId13" Type="http://schemas.openxmlformats.org/officeDocument/2006/relationships/hyperlink" Target="https://www.in.gov.br/web/dou/-/ato-n-12.599-de-11-de-setembro-de-2025-655137411" TargetMode="External"/><Relationship Id="rId14" Type="http://schemas.openxmlformats.org/officeDocument/2006/relationships/hyperlink" Target="https://www.in.gov.br/web/dou/-/ato-n-11.825-de-3-de-setembro-de-2025-655230131" TargetMode="External"/><Relationship Id="rId15" Type="http://schemas.openxmlformats.org/officeDocument/2006/relationships/hyperlink" Target="https://www.in.gov.br/web/dou/-/ato-n-12.349-de-9-de-setembrode-2025-655223116" TargetMode="External"/><Relationship Id="rId16" Type="http://schemas.openxmlformats.org/officeDocument/2006/relationships/hyperlink" Target="https://www.in.gov.br/web/dou/-/atos-de-8-de-setembro-de-2025-655220917" TargetMode="External"/><Relationship Id="rId17" Type="http://schemas.openxmlformats.org/officeDocument/2006/relationships/hyperlink" Target="https://www.in.gov.br/web/dou/-/ato-n-12.458-de-10-de-setembro-de-2025-655219180" TargetMode="External"/><Relationship Id="rId18" Type="http://schemas.openxmlformats.org/officeDocument/2006/relationships/hyperlink" Target="https://www.in.gov.br/web/dou/-/ato-n-12.591-de-11-de-setembro-de-2025-655223512" TargetMode="External"/><Relationship Id="rId19" Type="http://schemas.openxmlformats.org/officeDocument/2006/relationships/hyperlink" Target="https://www.in.gov.br/web/dou/-/ato-n-12.596-de-11-de-setembro-de-2025-655229647" TargetMode="External"/><Relationship Id="rId20" Type="http://schemas.openxmlformats.org/officeDocument/2006/relationships/hyperlink" Target="https://www.in.gov.br/web/dou/-/ato-n-11.803-de-3-de-setembro-de-2025-655223438" TargetMode="External"/><Relationship Id="rId21" Type="http://schemas.openxmlformats.org/officeDocument/2006/relationships/hyperlink" Target="https://www.in.gov.br/web/dou/-/ato-12.566-de-11-de-setembro-de-2025-655216533" TargetMode="External"/><Relationship Id="rId22" Type="http://schemas.openxmlformats.org/officeDocument/2006/relationships/hyperlink" Target="https://www.in.gov.br/web/dou/-/ato-n-12.462-de-10-de-setembro-de-202-655217573" TargetMode="External"/><Relationship Id="rId23" Type="http://schemas.openxmlformats.org/officeDocument/2006/relationships/hyperlink" Target="https://www.in.gov.br/web/dou/-/ato-n-12.465-de-10-de-setembro-de-2025-655165899" TargetMode="External"/><Relationship Id="rId24" Type="http://schemas.openxmlformats.org/officeDocument/2006/relationships/hyperlink" Target="https://www.in.gov.br/web/dou/-/ato-n-12.474-de-10-de-setembro-de-2025-655226948" TargetMode="External"/><Relationship Id="rId25" Type="http://schemas.openxmlformats.org/officeDocument/2006/relationships/hyperlink" Target="https://www.in.gov.br/web/dou/-/atos-de-11-de-setembro-de-2025-655219096" TargetMode="External"/><Relationship Id="rId26" Type="http://schemas.openxmlformats.org/officeDocument/2006/relationships/hyperlink" Target="https://www.in.gov.br/web/dou/-/ato-n-12.430-de-10-de-setembro-de-2025-655230055" TargetMode="External"/><Relationship Id="rId27" Type="http://schemas.openxmlformats.org/officeDocument/2006/relationships/hyperlink" Target="https://www.in.gov.br/web/dou/-/ato-n-9.995-de-13-de-agosto-de-2025-655173338" TargetMode="External"/><Relationship Id="rId28" Type="http://schemas.openxmlformats.org/officeDocument/2006/relationships/hyperlink" Target="https://www.in.gov.br/web/dou/-/ato-n-8.677-de-28-de-junho-de-2023-655226867" TargetMode="External"/><Relationship Id="rId29" Type="http://schemas.openxmlformats.org/officeDocument/2006/relationships/hyperlink" Target="https://www.in.gov.br/web/dou/-/ato-n-12.028-de-4-de-setembro-de-2025-655165820" TargetMode="External"/><Relationship Id="rId30" Type="http://schemas.openxmlformats.org/officeDocument/2006/relationships/hyperlink" Target="https://www.in.gov.br/web/dou/-/ato-n-12.064-de-5-de-setembro-de-2025-655217494" TargetMode="External"/><Relationship Id="rId31" Type="http://schemas.openxmlformats.org/officeDocument/2006/relationships/hyperlink" Target="https://www.in.gov.br/web/dou/-/atos-de-11-de-setembro-de-2025-655169903" TargetMode="External"/><Relationship Id="rId32" Type="http://schemas.openxmlformats.org/officeDocument/2006/relationships/hyperlink" Target="https://www.in.gov.br/web/dou/-/atos-de-8-de-setembro-de-2025-655173262" TargetMode="External"/><Relationship Id="rId33" Type="http://schemas.openxmlformats.org/officeDocument/2006/relationships/hyperlink" Target="https://www.in.gov.br/web/dou/-/atos-de-9-de-setembro-de-2025-6551739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