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RETIFICAÇÃO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209 Órgão: Controladoria-Geral da União/Gabinete do Ministro RETIFICAÇÃO Na Portaria Normativa n° 226, de 09 de Setembro de 2025, publicada na edição do DOU n° 173, de 11-09-2025, seção 1, página 118, onde se lê: "PORTARIA NORMATIVA SE/CGU Nº 226, DE 9 DE SETEMBRO DE 2025", leia-se: "PORTARIA NORMATIVA CGU Nº 226, DE 9 DE SETEMBRO DE 2025"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retificacao-6552298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